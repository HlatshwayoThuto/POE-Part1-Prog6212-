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hAnsi="Arial" w:cs="Arial"/>
          <w:b/>
          <w:bCs/>
        </w:rPr>
        <w:id w:val="-1921775435"/>
        <w:docPartObj>
          <w:docPartGallery w:val="Cover Pages"/>
          <w:docPartUnique/>
        </w:docPartObj>
      </w:sdtPr>
      <w:sdtContent>
        <w:p w14:paraId="2FEDA705" w14:textId="62613853" w:rsidR="00360CA2" w:rsidRDefault="00360CA2">
          <w:pPr>
            <w:rPr>
              <w:rFonts w:ascii="Arial" w:hAnsi="Arial" w:cs="Arial"/>
            </w:rPr>
          </w:pPr>
          <w:r w:rsidRPr="00360CA2">
            <w:rPr>
              <w:rFonts w:ascii="Arial" w:hAnsi="Arial" w:cs="Arial"/>
              <w:b/>
              <w:bCs/>
              <w:noProof/>
            </w:rPr>
            <mc:AlternateContent>
              <mc:Choice Requires="wps">
                <w:drawing>
                  <wp:anchor distT="0" distB="0" distL="114300" distR="114300" simplePos="0" relativeHeight="251659264" behindDoc="0" locked="0" layoutInCell="1" allowOverlap="1" wp14:anchorId="66EA7AEF" wp14:editId="3EE572E9">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060"/>
                                  <w:gridCol w:w="2107"/>
                                </w:tblGrid>
                                <w:tr w:rsidR="00661B52" w14:paraId="0B4A290D" w14:textId="77777777">
                                  <w:trPr>
                                    <w:jc w:val="center"/>
                                  </w:trPr>
                                  <w:tc>
                                    <w:tcPr>
                                      <w:tcW w:w="2568" w:type="pct"/>
                                      <w:vAlign w:val="center"/>
                                    </w:tcPr>
                                    <w:p w14:paraId="22DAD0C4" w14:textId="2240AC65" w:rsidR="00360CA2" w:rsidRDefault="00661B52">
                                      <w:pPr>
                                        <w:jc w:val="right"/>
                                      </w:pPr>
                                      <w:r>
                                        <w:rPr>
                                          <w:noProof/>
                                        </w:rPr>
                                        <w:drawing>
                                          <wp:inline distT="0" distB="0" distL="0" distR="0" wp14:anchorId="2622644D" wp14:editId="215D21E7">
                                            <wp:extent cx="3384000" cy="3384000"/>
                                            <wp:effectExtent l="0" t="0" r="6985" b="6985"/>
                                            <wp:docPr id="257118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18545" name="Picture 257118545"/>
                                                    <pic:cNvPicPr/>
                                                  </pic:nvPicPr>
                                                  <pic:blipFill>
                                                    <a:blip r:embed="rId8"/>
                                                    <a:stretch>
                                                      <a:fillRect/>
                                                    </a:stretch>
                                                  </pic:blipFill>
                                                  <pic:spPr>
                                                    <a:xfrm>
                                                      <a:off x="0" y="0"/>
                                                      <a:ext cx="3384000" cy="3384000"/>
                                                    </a:xfrm>
                                                    <a:prstGeom prst="rect">
                                                      <a:avLst/>
                                                    </a:prstGeom>
                                                  </pic:spPr>
                                                </pic:pic>
                                              </a:graphicData>
                                            </a:graphic>
                                          </wp:inline>
                                        </w:drawing>
                                      </w:r>
                                    </w:p>
                                    <w:sdt>
                                      <w:sdtPr>
                                        <w:rPr>
                                          <w:rFonts w:ascii="Arial" w:hAnsi="Arial" w:cs="Arial"/>
                                          <w:caps/>
                                          <w:color w:val="191919" w:themeColor="text1" w:themeTint="E6"/>
                                          <w:sz w:val="52"/>
                                          <w:szCs w:val="5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F87B124" w14:textId="56086B3D" w:rsidR="00360CA2" w:rsidRPr="00E778BF" w:rsidRDefault="00E778BF">
                                          <w:pPr>
                                            <w:pStyle w:val="NoSpacing"/>
                                            <w:spacing w:line="312" w:lineRule="auto"/>
                                            <w:jc w:val="right"/>
                                            <w:rPr>
                                              <w:rFonts w:ascii="Arial" w:hAnsi="Arial" w:cs="Arial"/>
                                              <w:caps/>
                                              <w:color w:val="191919" w:themeColor="text1" w:themeTint="E6"/>
                                              <w:sz w:val="72"/>
                                              <w:szCs w:val="72"/>
                                            </w:rPr>
                                          </w:pPr>
                                          <w:r w:rsidRPr="00661B52">
                                            <w:rPr>
                                              <w:rFonts w:ascii="Arial" w:hAnsi="Arial" w:cs="Arial"/>
                                              <w:caps/>
                                              <w:color w:val="191919" w:themeColor="text1" w:themeTint="E6"/>
                                              <w:sz w:val="52"/>
                                              <w:szCs w:val="52"/>
                                            </w:rPr>
                                            <w:t>pROGRAMMING6212 2B</w:t>
                                          </w:r>
                                        </w:p>
                                      </w:sdtContent>
                                    </w:sdt>
                                    <w:sdt>
                                      <w:sdtPr>
                                        <w:rPr>
                                          <w:rFonts w:ascii="Arial" w:hAnsi="Arial" w:cs="Arial"/>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3A385EC" w14:textId="49C15B17" w:rsidR="00360CA2" w:rsidRDefault="00E778BF">
                                          <w:pPr>
                                            <w:jc w:val="right"/>
                                            <w:rPr>
                                              <w:sz w:val="24"/>
                                              <w:szCs w:val="24"/>
                                            </w:rPr>
                                          </w:pPr>
                                          <w:r w:rsidRPr="00E778BF">
                                            <w:rPr>
                                              <w:rFonts w:ascii="Arial" w:hAnsi="Arial" w:cs="Arial"/>
                                              <w:color w:val="000000" w:themeColor="text1"/>
                                              <w:sz w:val="24"/>
                                              <w:szCs w:val="24"/>
                                            </w:rPr>
                                            <w:t>POE Part1</w:t>
                                          </w:r>
                                        </w:p>
                                      </w:sdtContent>
                                    </w:sdt>
                                  </w:tc>
                                  <w:tc>
                                    <w:tcPr>
                                      <w:tcW w:w="2432" w:type="pct"/>
                                      <w:vAlign w:val="center"/>
                                    </w:tcPr>
                                    <w:p w14:paraId="43559264" w14:textId="77777777" w:rsidR="00360CA2" w:rsidRPr="00E778BF" w:rsidRDefault="00360CA2">
                                      <w:pPr>
                                        <w:pStyle w:val="NoSpacing"/>
                                        <w:rPr>
                                          <w:rFonts w:ascii="Arial" w:hAnsi="Arial" w:cs="Arial"/>
                                          <w:caps/>
                                          <w:color w:val="C0504D" w:themeColor="accent2"/>
                                          <w:sz w:val="26"/>
                                          <w:szCs w:val="26"/>
                                        </w:rPr>
                                      </w:pPr>
                                      <w:r w:rsidRPr="00E778BF">
                                        <w:rPr>
                                          <w:rFonts w:ascii="Arial" w:hAnsi="Arial" w:cs="Arial"/>
                                          <w:caps/>
                                          <w:color w:val="C0504D" w:themeColor="accent2"/>
                                          <w:sz w:val="26"/>
                                          <w:szCs w:val="26"/>
                                        </w:rPr>
                                        <w:t>Abstract</w:t>
                                      </w:r>
                                    </w:p>
                                    <w:sdt>
                                      <w:sdtPr>
                                        <w:rPr>
                                          <w:rFonts w:ascii="Arial" w:hAnsi="Arial" w:cs="Arial"/>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44DDD022" w14:textId="77777777" w:rsidR="00360CA2" w:rsidRPr="00E778BF" w:rsidRDefault="00360CA2">
                                          <w:pPr>
                                            <w:rPr>
                                              <w:rFonts w:ascii="Arial" w:hAnsi="Arial" w:cs="Arial"/>
                                              <w:color w:val="000000" w:themeColor="text1"/>
                                            </w:rPr>
                                          </w:pPr>
                                          <w:r w:rsidRPr="00E778BF">
                                            <w:rPr>
                                              <w:rFonts w:ascii="Arial" w:hAnsi="Arial" w:cs="Arial"/>
                                              <w:color w:val="000000" w:themeColor="text1"/>
                                            </w:rPr>
                                            <w:t>[Draw your reader in with an engaging abstract. It is typically a short summary of the document. When you’re ready to add your content, just click here and start typing.]</w:t>
                                          </w:r>
                                        </w:p>
                                      </w:sdtContent>
                                    </w:sdt>
                                    <w:sdt>
                                      <w:sdtPr>
                                        <w:rPr>
                                          <w:rFonts w:ascii="Arial" w:hAnsi="Arial" w:cs="Arial"/>
                                          <w:color w:val="C0504D"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C867EF9" w14:textId="1A60F8EE" w:rsidR="00360CA2" w:rsidRPr="00E778BF" w:rsidRDefault="00E778BF">
                                          <w:pPr>
                                            <w:pStyle w:val="NoSpacing"/>
                                            <w:rPr>
                                              <w:rFonts w:ascii="Arial" w:hAnsi="Arial" w:cs="Arial"/>
                                              <w:color w:val="C0504D" w:themeColor="accent2"/>
                                              <w:sz w:val="26"/>
                                              <w:szCs w:val="26"/>
                                            </w:rPr>
                                          </w:pPr>
                                          <w:r w:rsidRPr="00E778BF">
                                            <w:rPr>
                                              <w:rFonts w:ascii="Arial" w:hAnsi="Arial" w:cs="Arial"/>
                                              <w:color w:val="C0504D" w:themeColor="accent2"/>
                                              <w:sz w:val="26"/>
                                              <w:szCs w:val="26"/>
                                            </w:rPr>
                                            <w:t>Thuto Hlatshwayo</w:t>
                                          </w:r>
                                        </w:p>
                                      </w:sdtContent>
                                    </w:sdt>
                                    <w:p w14:paraId="1EC1C909" w14:textId="3FC13167" w:rsidR="00360CA2" w:rsidRPr="00E778BF" w:rsidRDefault="00000000">
                                      <w:pPr>
                                        <w:pStyle w:val="NoSpacing"/>
                                        <w:rPr>
                                          <w:rFonts w:ascii="Arial" w:hAnsi="Arial" w:cs="Arial"/>
                                        </w:rPr>
                                      </w:pPr>
                                      <w:sdt>
                                        <w:sdtPr>
                                          <w:rPr>
                                            <w:rFonts w:ascii="Arial" w:hAnsi="Arial" w:cs="Arial"/>
                                            <w:color w:val="1F497D"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E778BF" w:rsidRPr="00E778BF">
                                            <w:rPr>
                                              <w:rFonts w:ascii="Arial" w:hAnsi="Arial" w:cs="Arial"/>
                                              <w:color w:val="1F497D" w:themeColor="text2"/>
                                            </w:rPr>
                                            <w:t>PROG6212</w:t>
                                          </w:r>
                                        </w:sdtContent>
                                      </w:sdt>
                                    </w:p>
                                  </w:tc>
                                </w:tr>
                                <w:tr w:rsidR="00661B52" w14:paraId="6B7E0D51" w14:textId="77777777">
                                  <w:trPr>
                                    <w:jc w:val="center"/>
                                  </w:trPr>
                                  <w:tc>
                                    <w:tcPr>
                                      <w:tcW w:w="2568" w:type="pct"/>
                                      <w:vAlign w:val="center"/>
                                    </w:tcPr>
                                    <w:p w14:paraId="171AB283" w14:textId="77777777" w:rsidR="00E778BF" w:rsidRDefault="00E778BF">
                                      <w:pPr>
                                        <w:jc w:val="right"/>
                                        <w:rPr>
                                          <w:noProof/>
                                        </w:rPr>
                                      </w:pPr>
                                    </w:p>
                                  </w:tc>
                                  <w:tc>
                                    <w:tcPr>
                                      <w:tcW w:w="2432" w:type="pct"/>
                                      <w:vAlign w:val="center"/>
                                    </w:tcPr>
                                    <w:p w14:paraId="763F0A60" w14:textId="77777777" w:rsidR="00E778BF" w:rsidRDefault="00E778BF">
                                      <w:pPr>
                                        <w:pStyle w:val="NoSpacing"/>
                                        <w:rPr>
                                          <w:caps/>
                                          <w:color w:val="C0504D" w:themeColor="accent2"/>
                                          <w:sz w:val="26"/>
                                          <w:szCs w:val="26"/>
                                        </w:rPr>
                                      </w:pPr>
                                    </w:p>
                                  </w:tc>
                                </w:tr>
                              </w:tbl>
                              <w:p w14:paraId="371595D7" w14:textId="77777777" w:rsidR="00360CA2" w:rsidRDefault="00360CA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6EA7AEF" id="_x0000_t202" coordsize="21600,21600" o:spt="202" path="m,l,21600r21600,l21600,xe">
                    <v:stroke joinstyle="miter"/>
                    <v:path gradientshapeok="t" o:connecttype="rect"/>
                  </v:shapetype>
                  <v:shape id="Text Box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060"/>
                            <w:gridCol w:w="2107"/>
                          </w:tblGrid>
                          <w:tr w:rsidR="00661B52" w14:paraId="0B4A290D" w14:textId="77777777">
                            <w:trPr>
                              <w:jc w:val="center"/>
                            </w:trPr>
                            <w:tc>
                              <w:tcPr>
                                <w:tcW w:w="2568" w:type="pct"/>
                                <w:vAlign w:val="center"/>
                              </w:tcPr>
                              <w:p w14:paraId="22DAD0C4" w14:textId="2240AC65" w:rsidR="00360CA2" w:rsidRDefault="00661B52">
                                <w:pPr>
                                  <w:jc w:val="right"/>
                                </w:pPr>
                                <w:r>
                                  <w:rPr>
                                    <w:noProof/>
                                  </w:rPr>
                                  <w:drawing>
                                    <wp:inline distT="0" distB="0" distL="0" distR="0" wp14:anchorId="2622644D" wp14:editId="215D21E7">
                                      <wp:extent cx="3384000" cy="3384000"/>
                                      <wp:effectExtent l="0" t="0" r="6985" b="6985"/>
                                      <wp:docPr id="257118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118545" name="Picture 257118545"/>
                                              <pic:cNvPicPr/>
                                            </pic:nvPicPr>
                                            <pic:blipFill>
                                              <a:blip r:embed="rId8"/>
                                              <a:stretch>
                                                <a:fillRect/>
                                              </a:stretch>
                                            </pic:blipFill>
                                            <pic:spPr>
                                              <a:xfrm>
                                                <a:off x="0" y="0"/>
                                                <a:ext cx="3384000" cy="3384000"/>
                                              </a:xfrm>
                                              <a:prstGeom prst="rect">
                                                <a:avLst/>
                                              </a:prstGeom>
                                            </pic:spPr>
                                          </pic:pic>
                                        </a:graphicData>
                                      </a:graphic>
                                    </wp:inline>
                                  </w:drawing>
                                </w:r>
                              </w:p>
                              <w:sdt>
                                <w:sdtPr>
                                  <w:rPr>
                                    <w:rFonts w:ascii="Arial" w:hAnsi="Arial" w:cs="Arial"/>
                                    <w:caps/>
                                    <w:color w:val="191919" w:themeColor="text1" w:themeTint="E6"/>
                                    <w:sz w:val="52"/>
                                    <w:szCs w:val="5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F87B124" w14:textId="56086B3D" w:rsidR="00360CA2" w:rsidRPr="00E778BF" w:rsidRDefault="00E778BF">
                                    <w:pPr>
                                      <w:pStyle w:val="NoSpacing"/>
                                      <w:spacing w:line="312" w:lineRule="auto"/>
                                      <w:jc w:val="right"/>
                                      <w:rPr>
                                        <w:rFonts w:ascii="Arial" w:hAnsi="Arial" w:cs="Arial"/>
                                        <w:caps/>
                                        <w:color w:val="191919" w:themeColor="text1" w:themeTint="E6"/>
                                        <w:sz w:val="72"/>
                                        <w:szCs w:val="72"/>
                                      </w:rPr>
                                    </w:pPr>
                                    <w:r w:rsidRPr="00661B52">
                                      <w:rPr>
                                        <w:rFonts w:ascii="Arial" w:hAnsi="Arial" w:cs="Arial"/>
                                        <w:caps/>
                                        <w:color w:val="191919" w:themeColor="text1" w:themeTint="E6"/>
                                        <w:sz w:val="52"/>
                                        <w:szCs w:val="52"/>
                                      </w:rPr>
                                      <w:t>pROGRAMMING6212 2B</w:t>
                                    </w:r>
                                  </w:p>
                                </w:sdtContent>
                              </w:sdt>
                              <w:sdt>
                                <w:sdtPr>
                                  <w:rPr>
                                    <w:rFonts w:ascii="Arial" w:hAnsi="Arial" w:cs="Arial"/>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3A385EC" w14:textId="49C15B17" w:rsidR="00360CA2" w:rsidRDefault="00E778BF">
                                    <w:pPr>
                                      <w:jc w:val="right"/>
                                      <w:rPr>
                                        <w:sz w:val="24"/>
                                        <w:szCs w:val="24"/>
                                      </w:rPr>
                                    </w:pPr>
                                    <w:r w:rsidRPr="00E778BF">
                                      <w:rPr>
                                        <w:rFonts w:ascii="Arial" w:hAnsi="Arial" w:cs="Arial"/>
                                        <w:color w:val="000000" w:themeColor="text1"/>
                                        <w:sz w:val="24"/>
                                        <w:szCs w:val="24"/>
                                      </w:rPr>
                                      <w:t>POE Part1</w:t>
                                    </w:r>
                                  </w:p>
                                </w:sdtContent>
                              </w:sdt>
                            </w:tc>
                            <w:tc>
                              <w:tcPr>
                                <w:tcW w:w="2432" w:type="pct"/>
                                <w:vAlign w:val="center"/>
                              </w:tcPr>
                              <w:p w14:paraId="43559264" w14:textId="77777777" w:rsidR="00360CA2" w:rsidRPr="00E778BF" w:rsidRDefault="00360CA2">
                                <w:pPr>
                                  <w:pStyle w:val="NoSpacing"/>
                                  <w:rPr>
                                    <w:rFonts w:ascii="Arial" w:hAnsi="Arial" w:cs="Arial"/>
                                    <w:caps/>
                                    <w:color w:val="C0504D" w:themeColor="accent2"/>
                                    <w:sz w:val="26"/>
                                    <w:szCs w:val="26"/>
                                  </w:rPr>
                                </w:pPr>
                                <w:r w:rsidRPr="00E778BF">
                                  <w:rPr>
                                    <w:rFonts w:ascii="Arial" w:hAnsi="Arial" w:cs="Arial"/>
                                    <w:caps/>
                                    <w:color w:val="C0504D" w:themeColor="accent2"/>
                                    <w:sz w:val="26"/>
                                    <w:szCs w:val="26"/>
                                  </w:rPr>
                                  <w:t>Abstract</w:t>
                                </w:r>
                              </w:p>
                              <w:sdt>
                                <w:sdtPr>
                                  <w:rPr>
                                    <w:rFonts w:ascii="Arial" w:hAnsi="Arial" w:cs="Arial"/>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44DDD022" w14:textId="77777777" w:rsidR="00360CA2" w:rsidRPr="00E778BF" w:rsidRDefault="00360CA2">
                                    <w:pPr>
                                      <w:rPr>
                                        <w:rFonts w:ascii="Arial" w:hAnsi="Arial" w:cs="Arial"/>
                                        <w:color w:val="000000" w:themeColor="text1"/>
                                      </w:rPr>
                                    </w:pPr>
                                    <w:r w:rsidRPr="00E778BF">
                                      <w:rPr>
                                        <w:rFonts w:ascii="Arial" w:hAnsi="Arial" w:cs="Arial"/>
                                        <w:color w:val="000000" w:themeColor="text1"/>
                                      </w:rPr>
                                      <w:t>[Draw your reader in with an engaging abstract. It is typically a short summary of the document. When you’re ready to add your content, just click here and start typing.]</w:t>
                                    </w:r>
                                  </w:p>
                                </w:sdtContent>
                              </w:sdt>
                              <w:sdt>
                                <w:sdtPr>
                                  <w:rPr>
                                    <w:rFonts w:ascii="Arial" w:hAnsi="Arial" w:cs="Arial"/>
                                    <w:color w:val="C0504D"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C867EF9" w14:textId="1A60F8EE" w:rsidR="00360CA2" w:rsidRPr="00E778BF" w:rsidRDefault="00E778BF">
                                    <w:pPr>
                                      <w:pStyle w:val="NoSpacing"/>
                                      <w:rPr>
                                        <w:rFonts w:ascii="Arial" w:hAnsi="Arial" w:cs="Arial"/>
                                        <w:color w:val="C0504D" w:themeColor="accent2"/>
                                        <w:sz w:val="26"/>
                                        <w:szCs w:val="26"/>
                                      </w:rPr>
                                    </w:pPr>
                                    <w:r w:rsidRPr="00E778BF">
                                      <w:rPr>
                                        <w:rFonts w:ascii="Arial" w:hAnsi="Arial" w:cs="Arial"/>
                                        <w:color w:val="C0504D" w:themeColor="accent2"/>
                                        <w:sz w:val="26"/>
                                        <w:szCs w:val="26"/>
                                      </w:rPr>
                                      <w:t>Thuto Hlatshwayo</w:t>
                                    </w:r>
                                  </w:p>
                                </w:sdtContent>
                              </w:sdt>
                              <w:p w14:paraId="1EC1C909" w14:textId="3FC13167" w:rsidR="00360CA2" w:rsidRPr="00E778BF" w:rsidRDefault="00000000">
                                <w:pPr>
                                  <w:pStyle w:val="NoSpacing"/>
                                  <w:rPr>
                                    <w:rFonts w:ascii="Arial" w:hAnsi="Arial" w:cs="Arial"/>
                                  </w:rPr>
                                </w:pPr>
                                <w:sdt>
                                  <w:sdtPr>
                                    <w:rPr>
                                      <w:rFonts w:ascii="Arial" w:hAnsi="Arial" w:cs="Arial"/>
                                      <w:color w:val="1F497D"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E778BF" w:rsidRPr="00E778BF">
                                      <w:rPr>
                                        <w:rFonts w:ascii="Arial" w:hAnsi="Arial" w:cs="Arial"/>
                                        <w:color w:val="1F497D" w:themeColor="text2"/>
                                      </w:rPr>
                                      <w:t>PROG6212</w:t>
                                    </w:r>
                                  </w:sdtContent>
                                </w:sdt>
                              </w:p>
                            </w:tc>
                          </w:tr>
                          <w:tr w:rsidR="00661B52" w14:paraId="6B7E0D51" w14:textId="77777777">
                            <w:trPr>
                              <w:jc w:val="center"/>
                            </w:trPr>
                            <w:tc>
                              <w:tcPr>
                                <w:tcW w:w="2568" w:type="pct"/>
                                <w:vAlign w:val="center"/>
                              </w:tcPr>
                              <w:p w14:paraId="171AB283" w14:textId="77777777" w:rsidR="00E778BF" w:rsidRDefault="00E778BF">
                                <w:pPr>
                                  <w:jc w:val="right"/>
                                  <w:rPr>
                                    <w:noProof/>
                                  </w:rPr>
                                </w:pPr>
                              </w:p>
                            </w:tc>
                            <w:tc>
                              <w:tcPr>
                                <w:tcW w:w="2432" w:type="pct"/>
                                <w:vAlign w:val="center"/>
                              </w:tcPr>
                              <w:p w14:paraId="763F0A60" w14:textId="77777777" w:rsidR="00E778BF" w:rsidRDefault="00E778BF">
                                <w:pPr>
                                  <w:pStyle w:val="NoSpacing"/>
                                  <w:rPr>
                                    <w:caps/>
                                    <w:color w:val="C0504D" w:themeColor="accent2"/>
                                    <w:sz w:val="26"/>
                                    <w:szCs w:val="26"/>
                                  </w:rPr>
                                </w:pPr>
                              </w:p>
                            </w:tc>
                          </w:tr>
                        </w:tbl>
                        <w:p w14:paraId="371595D7" w14:textId="77777777" w:rsidR="00360CA2" w:rsidRDefault="00360CA2"/>
                      </w:txbxContent>
                    </v:textbox>
                    <w10:wrap anchorx="page" anchory="page"/>
                  </v:shape>
                </w:pict>
              </mc:Fallback>
            </mc:AlternateContent>
          </w:r>
          <w:r>
            <w:rPr>
              <w:rFonts w:ascii="Arial" w:hAnsi="Arial" w:cs="Arial"/>
              <w:b/>
              <w:bCs/>
            </w:rPr>
            <w:br w:type="page"/>
          </w:r>
        </w:p>
      </w:sdtContent>
    </w:sdt>
    <w:sdt>
      <w:sdtPr>
        <w:rPr>
          <w:rFonts w:asciiTheme="minorHAnsi" w:eastAsiaTheme="minorEastAsia" w:hAnsiTheme="minorHAnsi" w:cstheme="minorBidi"/>
          <w:b w:val="0"/>
          <w:bCs w:val="0"/>
          <w:color w:val="auto"/>
          <w:sz w:val="22"/>
          <w:szCs w:val="22"/>
        </w:rPr>
        <w:id w:val="38637190"/>
        <w:docPartObj>
          <w:docPartGallery w:val="Table of Contents"/>
          <w:docPartUnique/>
        </w:docPartObj>
      </w:sdtPr>
      <w:sdtEndPr>
        <w:rPr>
          <w:noProof/>
        </w:rPr>
      </w:sdtEndPr>
      <w:sdtContent>
        <w:p w14:paraId="2C28CCA5" w14:textId="53D8F327" w:rsidR="00114EBC" w:rsidRDefault="00114EBC">
          <w:pPr>
            <w:pStyle w:val="TOCHeading"/>
          </w:pPr>
          <w:r>
            <w:t>Contents</w:t>
          </w:r>
        </w:p>
        <w:p w14:paraId="45F05206" w14:textId="1E6813BD" w:rsidR="00114EBC" w:rsidRDefault="00114EBC">
          <w:pPr>
            <w:pStyle w:val="TOC2"/>
            <w:tabs>
              <w:tab w:val="right" w:leader="dot" w:pos="9350"/>
            </w:tabs>
            <w:rPr>
              <w:noProof/>
              <w:kern w:val="2"/>
              <w:sz w:val="24"/>
              <w:szCs w:val="24"/>
              <w:lang w:val="en-ZA" w:eastAsia="en-ZA"/>
              <w14:ligatures w14:val="standardContextual"/>
            </w:rPr>
          </w:pPr>
          <w:r>
            <w:fldChar w:fldCharType="begin"/>
          </w:r>
          <w:r>
            <w:instrText xml:space="preserve"> TOC \o "1-3" \h \z \u </w:instrText>
          </w:r>
          <w:r>
            <w:fldChar w:fldCharType="separate"/>
          </w:r>
          <w:hyperlink w:anchor="_Toc209033032" w:history="1">
            <w:r w:rsidRPr="00986360">
              <w:rPr>
                <w:rStyle w:val="Hyperlink"/>
                <w:noProof/>
              </w:rPr>
              <w:t>Introduction &amp; Context</w:t>
            </w:r>
            <w:r>
              <w:rPr>
                <w:noProof/>
                <w:webHidden/>
              </w:rPr>
              <w:tab/>
            </w:r>
            <w:r>
              <w:rPr>
                <w:noProof/>
                <w:webHidden/>
              </w:rPr>
              <w:fldChar w:fldCharType="begin"/>
            </w:r>
            <w:r>
              <w:rPr>
                <w:noProof/>
                <w:webHidden/>
              </w:rPr>
              <w:instrText xml:space="preserve"> PAGEREF _Toc209033032 \h </w:instrText>
            </w:r>
            <w:r>
              <w:rPr>
                <w:noProof/>
                <w:webHidden/>
              </w:rPr>
            </w:r>
            <w:r>
              <w:rPr>
                <w:noProof/>
                <w:webHidden/>
              </w:rPr>
              <w:fldChar w:fldCharType="separate"/>
            </w:r>
            <w:r>
              <w:rPr>
                <w:noProof/>
                <w:webHidden/>
              </w:rPr>
              <w:t>2</w:t>
            </w:r>
            <w:r>
              <w:rPr>
                <w:noProof/>
                <w:webHidden/>
              </w:rPr>
              <w:fldChar w:fldCharType="end"/>
            </w:r>
          </w:hyperlink>
        </w:p>
        <w:p w14:paraId="2F879569" w14:textId="72B22859" w:rsidR="00114EBC" w:rsidRDefault="00114EBC">
          <w:pPr>
            <w:pStyle w:val="TOC2"/>
            <w:tabs>
              <w:tab w:val="right" w:leader="dot" w:pos="9350"/>
            </w:tabs>
            <w:rPr>
              <w:noProof/>
              <w:kern w:val="2"/>
              <w:sz w:val="24"/>
              <w:szCs w:val="24"/>
              <w:lang w:val="en-ZA" w:eastAsia="en-ZA"/>
              <w14:ligatures w14:val="standardContextual"/>
            </w:rPr>
          </w:pPr>
          <w:hyperlink w:anchor="_Toc209033033" w:history="1">
            <w:r w:rsidRPr="00986360">
              <w:rPr>
                <w:rStyle w:val="Hyperlink"/>
                <w:noProof/>
              </w:rPr>
              <w:t>Part 1 – Project Planning and Prototype Development (Enhanced)</w:t>
            </w:r>
            <w:r>
              <w:rPr>
                <w:noProof/>
                <w:webHidden/>
              </w:rPr>
              <w:tab/>
            </w:r>
            <w:r>
              <w:rPr>
                <w:noProof/>
                <w:webHidden/>
              </w:rPr>
              <w:fldChar w:fldCharType="begin"/>
            </w:r>
            <w:r>
              <w:rPr>
                <w:noProof/>
                <w:webHidden/>
              </w:rPr>
              <w:instrText xml:space="preserve"> PAGEREF _Toc209033033 \h </w:instrText>
            </w:r>
            <w:r>
              <w:rPr>
                <w:noProof/>
                <w:webHidden/>
              </w:rPr>
            </w:r>
            <w:r>
              <w:rPr>
                <w:noProof/>
                <w:webHidden/>
              </w:rPr>
              <w:fldChar w:fldCharType="separate"/>
            </w:r>
            <w:r>
              <w:rPr>
                <w:noProof/>
                <w:webHidden/>
              </w:rPr>
              <w:t>2</w:t>
            </w:r>
            <w:r>
              <w:rPr>
                <w:noProof/>
                <w:webHidden/>
              </w:rPr>
              <w:fldChar w:fldCharType="end"/>
            </w:r>
          </w:hyperlink>
        </w:p>
        <w:p w14:paraId="7F7B9FD4" w14:textId="4A9DB6FB" w:rsidR="00114EBC" w:rsidRDefault="00114EBC">
          <w:pPr>
            <w:pStyle w:val="TOC2"/>
            <w:tabs>
              <w:tab w:val="right" w:leader="dot" w:pos="9350"/>
            </w:tabs>
            <w:rPr>
              <w:noProof/>
              <w:kern w:val="2"/>
              <w:sz w:val="24"/>
              <w:szCs w:val="24"/>
              <w:lang w:val="en-ZA" w:eastAsia="en-ZA"/>
              <w14:ligatures w14:val="standardContextual"/>
            </w:rPr>
          </w:pPr>
          <w:hyperlink w:anchor="_Toc209033034" w:history="1">
            <w:r w:rsidRPr="00986360">
              <w:rPr>
                <w:rStyle w:val="Hyperlink"/>
                <w:rFonts w:ascii="Arial" w:hAnsi="Arial" w:cs="Arial"/>
                <w:noProof/>
              </w:rPr>
              <w:t>1. Documentation: Design Choices &amp; Database Structure</w:t>
            </w:r>
            <w:r>
              <w:rPr>
                <w:noProof/>
                <w:webHidden/>
              </w:rPr>
              <w:tab/>
            </w:r>
            <w:r>
              <w:rPr>
                <w:noProof/>
                <w:webHidden/>
              </w:rPr>
              <w:fldChar w:fldCharType="begin"/>
            </w:r>
            <w:r>
              <w:rPr>
                <w:noProof/>
                <w:webHidden/>
              </w:rPr>
              <w:instrText xml:space="preserve"> PAGEREF _Toc209033034 \h </w:instrText>
            </w:r>
            <w:r>
              <w:rPr>
                <w:noProof/>
                <w:webHidden/>
              </w:rPr>
            </w:r>
            <w:r>
              <w:rPr>
                <w:noProof/>
                <w:webHidden/>
              </w:rPr>
              <w:fldChar w:fldCharType="separate"/>
            </w:r>
            <w:r>
              <w:rPr>
                <w:noProof/>
                <w:webHidden/>
              </w:rPr>
              <w:t>2</w:t>
            </w:r>
            <w:r>
              <w:rPr>
                <w:noProof/>
                <w:webHidden/>
              </w:rPr>
              <w:fldChar w:fldCharType="end"/>
            </w:r>
          </w:hyperlink>
        </w:p>
        <w:p w14:paraId="44AF7B2E" w14:textId="49B4B38D" w:rsidR="00114EBC" w:rsidRDefault="00114EBC">
          <w:pPr>
            <w:pStyle w:val="TOC2"/>
            <w:tabs>
              <w:tab w:val="right" w:leader="dot" w:pos="9350"/>
            </w:tabs>
            <w:rPr>
              <w:noProof/>
              <w:kern w:val="2"/>
              <w:sz w:val="24"/>
              <w:szCs w:val="24"/>
              <w:lang w:val="en-ZA" w:eastAsia="en-ZA"/>
              <w14:ligatures w14:val="standardContextual"/>
            </w:rPr>
          </w:pPr>
          <w:hyperlink w:anchor="_Toc209033035" w:history="1">
            <w:r w:rsidRPr="00986360">
              <w:rPr>
                <w:rStyle w:val="Hyperlink"/>
                <w:noProof/>
              </w:rPr>
              <w:t>2. Assumptions &amp; Constraints</w:t>
            </w:r>
            <w:r>
              <w:rPr>
                <w:noProof/>
                <w:webHidden/>
              </w:rPr>
              <w:tab/>
            </w:r>
            <w:r>
              <w:rPr>
                <w:noProof/>
                <w:webHidden/>
              </w:rPr>
              <w:fldChar w:fldCharType="begin"/>
            </w:r>
            <w:r>
              <w:rPr>
                <w:noProof/>
                <w:webHidden/>
              </w:rPr>
              <w:instrText xml:space="preserve"> PAGEREF _Toc209033035 \h </w:instrText>
            </w:r>
            <w:r>
              <w:rPr>
                <w:noProof/>
                <w:webHidden/>
              </w:rPr>
            </w:r>
            <w:r>
              <w:rPr>
                <w:noProof/>
                <w:webHidden/>
              </w:rPr>
              <w:fldChar w:fldCharType="separate"/>
            </w:r>
            <w:r>
              <w:rPr>
                <w:noProof/>
                <w:webHidden/>
              </w:rPr>
              <w:t>3</w:t>
            </w:r>
            <w:r>
              <w:rPr>
                <w:noProof/>
                <w:webHidden/>
              </w:rPr>
              <w:fldChar w:fldCharType="end"/>
            </w:r>
          </w:hyperlink>
        </w:p>
        <w:p w14:paraId="1B157499" w14:textId="534CAD08" w:rsidR="00114EBC" w:rsidRDefault="00114EBC">
          <w:pPr>
            <w:pStyle w:val="TOC3"/>
            <w:tabs>
              <w:tab w:val="right" w:leader="dot" w:pos="9350"/>
            </w:tabs>
            <w:rPr>
              <w:noProof/>
              <w:kern w:val="2"/>
              <w:sz w:val="24"/>
              <w:szCs w:val="24"/>
              <w:lang w:val="en-ZA" w:eastAsia="en-ZA"/>
              <w14:ligatures w14:val="standardContextual"/>
            </w:rPr>
          </w:pPr>
          <w:hyperlink w:anchor="_Toc209033036" w:history="1">
            <w:r w:rsidRPr="00986360">
              <w:rPr>
                <w:rStyle w:val="Hyperlink"/>
                <w:noProof/>
                <w:lang w:val="en-ZA"/>
              </w:rPr>
              <w:t>Assumptions</w:t>
            </w:r>
            <w:r>
              <w:rPr>
                <w:noProof/>
                <w:webHidden/>
              </w:rPr>
              <w:tab/>
            </w:r>
            <w:r>
              <w:rPr>
                <w:noProof/>
                <w:webHidden/>
              </w:rPr>
              <w:fldChar w:fldCharType="begin"/>
            </w:r>
            <w:r>
              <w:rPr>
                <w:noProof/>
                <w:webHidden/>
              </w:rPr>
              <w:instrText xml:space="preserve"> PAGEREF _Toc209033036 \h </w:instrText>
            </w:r>
            <w:r>
              <w:rPr>
                <w:noProof/>
                <w:webHidden/>
              </w:rPr>
            </w:r>
            <w:r>
              <w:rPr>
                <w:noProof/>
                <w:webHidden/>
              </w:rPr>
              <w:fldChar w:fldCharType="separate"/>
            </w:r>
            <w:r>
              <w:rPr>
                <w:noProof/>
                <w:webHidden/>
              </w:rPr>
              <w:t>3</w:t>
            </w:r>
            <w:r>
              <w:rPr>
                <w:noProof/>
                <w:webHidden/>
              </w:rPr>
              <w:fldChar w:fldCharType="end"/>
            </w:r>
          </w:hyperlink>
        </w:p>
        <w:p w14:paraId="2126BFBD" w14:textId="1A380ABA" w:rsidR="00114EBC" w:rsidRDefault="00114EBC">
          <w:pPr>
            <w:pStyle w:val="TOC3"/>
            <w:tabs>
              <w:tab w:val="right" w:leader="dot" w:pos="9350"/>
            </w:tabs>
            <w:rPr>
              <w:noProof/>
              <w:kern w:val="2"/>
              <w:sz w:val="24"/>
              <w:szCs w:val="24"/>
              <w:lang w:val="en-ZA" w:eastAsia="en-ZA"/>
              <w14:ligatures w14:val="standardContextual"/>
            </w:rPr>
          </w:pPr>
          <w:hyperlink w:anchor="_Toc209033037" w:history="1">
            <w:r w:rsidRPr="00986360">
              <w:rPr>
                <w:rStyle w:val="Hyperlink"/>
                <w:noProof/>
                <w:lang w:val="en-ZA"/>
              </w:rPr>
              <w:t>Constraints</w:t>
            </w:r>
            <w:r>
              <w:rPr>
                <w:noProof/>
                <w:webHidden/>
              </w:rPr>
              <w:tab/>
            </w:r>
            <w:r>
              <w:rPr>
                <w:noProof/>
                <w:webHidden/>
              </w:rPr>
              <w:fldChar w:fldCharType="begin"/>
            </w:r>
            <w:r>
              <w:rPr>
                <w:noProof/>
                <w:webHidden/>
              </w:rPr>
              <w:instrText xml:space="preserve"> PAGEREF _Toc209033037 \h </w:instrText>
            </w:r>
            <w:r>
              <w:rPr>
                <w:noProof/>
                <w:webHidden/>
              </w:rPr>
            </w:r>
            <w:r>
              <w:rPr>
                <w:noProof/>
                <w:webHidden/>
              </w:rPr>
              <w:fldChar w:fldCharType="separate"/>
            </w:r>
            <w:r>
              <w:rPr>
                <w:noProof/>
                <w:webHidden/>
              </w:rPr>
              <w:t>3</w:t>
            </w:r>
            <w:r>
              <w:rPr>
                <w:noProof/>
                <w:webHidden/>
              </w:rPr>
              <w:fldChar w:fldCharType="end"/>
            </w:r>
          </w:hyperlink>
        </w:p>
        <w:p w14:paraId="66968B4D" w14:textId="6B10F2BE" w:rsidR="00114EBC" w:rsidRDefault="00114EBC">
          <w:pPr>
            <w:pStyle w:val="TOC3"/>
            <w:tabs>
              <w:tab w:val="right" w:leader="dot" w:pos="9350"/>
            </w:tabs>
            <w:rPr>
              <w:noProof/>
              <w:kern w:val="2"/>
              <w:sz w:val="24"/>
              <w:szCs w:val="24"/>
              <w:lang w:val="en-ZA" w:eastAsia="en-ZA"/>
              <w14:ligatures w14:val="standardContextual"/>
            </w:rPr>
          </w:pPr>
          <w:hyperlink w:anchor="_Toc209033038" w:history="1">
            <w:r w:rsidRPr="00986360">
              <w:rPr>
                <w:rStyle w:val="Hyperlink"/>
                <w:noProof/>
              </w:rPr>
              <w:t>Database Entity Descriptions</w:t>
            </w:r>
            <w:r>
              <w:rPr>
                <w:noProof/>
                <w:webHidden/>
              </w:rPr>
              <w:tab/>
            </w:r>
            <w:r>
              <w:rPr>
                <w:noProof/>
                <w:webHidden/>
              </w:rPr>
              <w:fldChar w:fldCharType="begin"/>
            </w:r>
            <w:r>
              <w:rPr>
                <w:noProof/>
                <w:webHidden/>
              </w:rPr>
              <w:instrText xml:space="preserve"> PAGEREF _Toc209033038 \h </w:instrText>
            </w:r>
            <w:r>
              <w:rPr>
                <w:noProof/>
                <w:webHidden/>
              </w:rPr>
            </w:r>
            <w:r>
              <w:rPr>
                <w:noProof/>
                <w:webHidden/>
              </w:rPr>
              <w:fldChar w:fldCharType="separate"/>
            </w:r>
            <w:r>
              <w:rPr>
                <w:noProof/>
                <w:webHidden/>
              </w:rPr>
              <w:t>3</w:t>
            </w:r>
            <w:r>
              <w:rPr>
                <w:noProof/>
                <w:webHidden/>
              </w:rPr>
              <w:fldChar w:fldCharType="end"/>
            </w:r>
          </w:hyperlink>
        </w:p>
        <w:p w14:paraId="386AFA6A" w14:textId="40D8480B" w:rsidR="00114EBC" w:rsidRDefault="00114EBC">
          <w:pPr>
            <w:pStyle w:val="TOC2"/>
            <w:tabs>
              <w:tab w:val="right" w:leader="dot" w:pos="9350"/>
            </w:tabs>
            <w:rPr>
              <w:noProof/>
              <w:kern w:val="2"/>
              <w:sz w:val="24"/>
              <w:szCs w:val="24"/>
              <w:lang w:val="en-ZA" w:eastAsia="en-ZA"/>
              <w14:ligatures w14:val="standardContextual"/>
            </w:rPr>
          </w:pPr>
          <w:hyperlink w:anchor="_Toc209033039" w:history="1">
            <w:r w:rsidRPr="00986360">
              <w:rPr>
                <w:rStyle w:val="Hyperlink"/>
                <w:noProof/>
              </w:rPr>
              <w:t>3. Uml Class Diagram (Database)</w:t>
            </w:r>
            <w:r>
              <w:rPr>
                <w:noProof/>
                <w:webHidden/>
              </w:rPr>
              <w:tab/>
            </w:r>
            <w:r>
              <w:rPr>
                <w:noProof/>
                <w:webHidden/>
              </w:rPr>
              <w:fldChar w:fldCharType="begin"/>
            </w:r>
            <w:r>
              <w:rPr>
                <w:noProof/>
                <w:webHidden/>
              </w:rPr>
              <w:instrText xml:space="preserve"> PAGEREF _Toc209033039 \h </w:instrText>
            </w:r>
            <w:r>
              <w:rPr>
                <w:noProof/>
                <w:webHidden/>
              </w:rPr>
            </w:r>
            <w:r>
              <w:rPr>
                <w:noProof/>
                <w:webHidden/>
              </w:rPr>
              <w:fldChar w:fldCharType="separate"/>
            </w:r>
            <w:r>
              <w:rPr>
                <w:noProof/>
                <w:webHidden/>
              </w:rPr>
              <w:t>4</w:t>
            </w:r>
            <w:r>
              <w:rPr>
                <w:noProof/>
                <w:webHidden/>
              </w:rPr>
              <w:fldChar w:fldCharType="end"/>
            </w:r>
          </w:hyperlink>
        </w:p>
        <w:p w14:paraId="7B158E7E" w14:textId="652F6F51" w:rsidR="00114EBC" w:rsidRDefault="00114EBC">
          <w:pPr>
            <w:pStyle w:val="TOC2"/>
            <w:tabs>
              <w:tab w:val="right" w:leader="dot" w:pos="9350"/>
            </w:tabs>
            <w:rPr>
              <w:noProof/>
              <w:kern w:val="2"/>
              <w:sz w:val="24"/>
              <w:szCs w:val="24"/>
              <w:lang w:val="en-ZA" w:eastAsia="en-ZA"/>
              <w14:ligatures w14:val="standardContextual"/>
            </w:rPr>
          </w:pPr>
          <w:hyperlink w:anchor="_Toc209033040" w:history="1">
            <w:r w:rsidRPr="00986360">
              <w:rPr>
                <w:rStyle w:val="Hyperlink"/>
                <w:rFonts w:ascii="Arial" w:hAnsi="Arial" w:cs="Arial"/>
                <w:noProof/>
              </w:rPr>
              <w:t>4. Project Plan (Tasks, Dependencies, Timeline)</w:t>
            </w:r>
            <w:r>
              <w:rPr>
                <w:noProof/>
                <w:webHidden/>
              </w:rPr>
              <w:tab/>
            </w:r>
            <w:r>
              <w:rPr>
                <w:noProof/>
                <w:webHidden/>
              </w:rPr>
              <w:fldChar w:fldCharType="begin"/>
            </w:r>
            <w:r>
              <w:rPr>
                <w:noProof/>
                <w:webHidden/>
              </w:rPr>
              <w:instrText xml:space="preserve"> PAGEREF _Toc209033040 \h </w:instrText>
            </w:r>
            <w:r>
              <w:rPr>
                <w:noProof/>
                <w:webHidden/>
              </w:rPr>
            </w:r>
            <w:r>
              <w:rPr>
                <w:noProof/>
                <w:webHidden/>
              </w:rPr>
              <w:fldChar w:fldCharType="separate"/>
            </w:r>
            <w:r>
              <w:rPr>
                <w:noProof/>
                <w:webHidden/>
              </w:rPr>
              <w:t>5</w:t>
            </w:r>
            <w:r>
              <w:rPr>
                <w:noProof/>
                <w:webHidden/>
              </w:rPr>
              <w:fldChar w:fldCharType="end"/>
            </w:r>
          </w:hyperlink>
        </w:p>
        <w:p w14:paraId="05087DC0" w14:textId="752B815C" w:rsidR="00114EBC" w:rsidRDefault="00114EBC">
          <w:pPr>
            <w:pStyle w:val="TOC2"/>
            <w:tabs>
              <w:tab w:val="right" w:leader="dot" w:pos="9350"/>
            </w:tabs>
            <w:rPr>
              <w:noProof/>
              <w:kern w:val="2"/>
              <w:sz w:val="24"/>
              <w:szCs w:val="24"/>
              <w:lang w:val="en-ZA" w:eastAsia="en-ZA"/>
              <w14:ligatures w14:val="standardContextual"/>
            </w:rPr>
          </w:pPr>
          <w:hyperlink w:anchor="_Toc209033041" w:history="1">
            <w:r w:rsidRPr="00986360">
              <w:rPr>
                <w:rStyle w:val="Hyperlink"/>
                <w:noProof/>
              </w:rPr>
              <w:t>5. Gui / Ui Design (Mvc .Net Core - Views Description)</w:t>
            </w:r>
            <w:r>
              <w:rPr>
                <w:noProof/>
                <w:webHidden/>
              </w:rPr>
              <w:tab/>
            </w:r>
            <w:r>
              <w:rPr>
                <w:noProof/>
                <w:webHidden/>
              </w:rPr>
              <w:fldChar w:fldCharType="begin"/>
            </w:r>
            <w:r>
              <w:rPr>
                <w:noProof/>
                <w:webHidden/>
              </w:rPr>
              <w:instrText xml:space="preserve"> PAGEREF _Toc209033041 \h </w:instrText>
            </w:r>
            <w:r>
              <w:rPr>
                <w:noProof/>
                <w:webHidden/>
              </w:rPr>
            </w:r>
            <w:r>
              <w:rPr>
                <w:noProof/>
                <w:webHidden/>
              </w:rPr>
              <w:fldChar w:fldCharType="separate"/>
            </w:r>
            <w:r>
              <w:rPr>
                <w:noProof/>
                <w:webHidden/>
              </w:rPr>
              <w:t>6</w:t>
            </w:r>
            <w:r>
              <w:rPr>
                <w:noProof/>
                <w:webHidden/>
              </w:rPr>
              <w:fldChar w:fldCharType="end"/>
            </w:r>
          </w:hyperlink>
        </w:p>
        <w:p w14:paraId="31CCD989" w14:textId="45F0A9C7" w:rsidR="00114EBC" w:rsidRDefault="00114EBC">
          <w:pPr>
            <w:pStyle w:val="TOC2"/>
            <w:tabs>
              <w:tab w:val="right" w:leader="dot" w:pos="9350"/>
            </w:tabs>
            <w:rPr>
              <w:noProof/>
              <w:kern w:val="2"/>
              <w:sz w:val="24"/>
              <w:szCs w:val="24"/>
              <w:lang w:val="en-ZA" w:eastAsia="en-ZA"/>
              <w14:ligatures w14:val="standardContextual"/>
            </w:rPr>
          </w:pPr>
          <w:hyperlink w:anchor="_Toc209033042" w:history="1">
            <w:r w:rsidRPr="00986360">
              <w:rPr>
                <w:rStyle w:val="Hyperlink"/>
                <w:rFonts w:ascii="Arial" w:hAnsi="Arial" w:cs="Arial"/>
                <w:noProof/>
              </w:rPr>
              <w:t>6. Version Control: Commit Strategy &amp; Example Messages</w:t>
            </w:r>
            <w:r>
              <w:rPr>
                <w:noProof/>
                <w:webHidden/>
              </w:rPr>
              <w:tab/>
            </w:r>
            <w:r>
              <w:rPr>
                <w:noProof/>
                <w:webHidden/>
              </w:rPr>
              <w:fldChar w:fldCharType="begin"/>
            </w:r>
            <w:r>
              <w:rPr>
                <w:noProof/>
                <w:webHidden/>
              </w:rPr>
              <w:instrText xml:space="preserve"> PAGEREF _Toc209033042 \h </w:instrText>
            </w:r>
            <w:r>
              <w:rPr>
                <w:noProof/>
                <w:webHidden/>
              </w:rPr>
            </w:r>
            <w:r>
              <w:rPr>
                <w:noProof/>
                <w:webHidden/>
              </w:rPr>
              <w:fldChar w:fldCharType="separate"/>
            </w:r>
            <w:r>
              <w:rPr>
                <w:noProof/>
                <w:webHidden/>
              </w:rPr>
              <w:t>6</w:t>
            </w:r>
            <w:r>
              <w:rPr>
                <w:noProof/>
                <w:webHidden/>
              </w:rPr>
              <w:fldChar w:fldCharType="end"/>
            </w:r>
          </w:hyperlink>
        </w:p>
        <w:p w14:paraId="1AC22BBF" w14:textId="7BEB417F" w:rsidR="00114EBC" w:rsidRDefault="00114EBC">
          <w:pPr>
            <w:pStyle w:val="TOC2"/>
            <w:tabs>
              <w:tab w:val="right" w:leader="dot" w:pos="9350"/>
            </w:tabs>
            <w:rPr>
              <w:noProof/>
              <w:kern w:val="2"/>
              <w:sz w:val="24"/>
              <w:szCs w:val="24"/>
              <w:lang w:val="en-ZA" w:eastAsia="en-ZA"/>
              <w14:ligatures w14:val="standardContextual"/>
            </w:rPr>
          </w:pPr>
          <w:hyperlink w:anchor="_Toc209033043" w:history="1">
            <w:r w:rsidRPr="00986360">
              <w:rPr>
                <w:rStyle w:val="Hyperlink"/>
                <w:noProof/>
              </w:rPr>
              <w:t>7. Gui Screenshots (Prototype Mvc Views)</w:t>
            </w:r>
            <w:r>
              <w:rPr>
                <w:noProof/>
                <w:webHidden/>
              </w:rPr>
              <w:tab/>
            </w:r>
            <w:r>
              <w:rPr>
                <w:noProof/>
                <w:webHidden/>
              </w:rPr>
              <w:fldChar w:fldCharType="begin"/>
            </w:r>
            <w:r>
              <w:rPr>
                <w:noProof/>
                <w:webHidden/>
              </w:rPr>
              <w:instrText xml:space="preserve"> PAGEREF _Toc209033043 \h </w:instrText>
            </w:r>
            <w:r>
              <w:rPr>
                <w:noProof/>
                <w:webHidden/>
              </w:rPr>
            </w:r>
            <w:r>
              <w:rPr>
                <w:noProof/>
                <w:webHidden/>
              </w:rPr>
              <w:fldChar w:fldCharType="separate"/>
            </w:r>
            <w:r>
              <w:rPr>
                <w:noProof/>
                <w:webHidden/>
              </w:rPr>
              <w:t>7</w:t>
            </w:r>
            <w:r>
              <w:rPr>
                <w:noProof/>
                <w:webHidden/>
              </w:rPr>
              <w:fldChar w:fldCharType="end"/>
            </w:r>
          </w:hyperlink>
        </w:p>
        <w:p w14:paraId="26150319" w14:textId="2ED6C0D7" w:rsidR="00114EBC" w:rsidRDefault="00114EBC">
          <w:pPr>
            <w:pStyle w:val="TOC3"/>
            <w:tabs>
              <w:tab w:val="right" w:leader="dot" w:pos="9350"/>
            </w:tabs>
            <w:rPr>
              <w:noProof/>
              <w:kern w:val="2"/>
              <w:sz w:val="24"/>
              <w:szCs w:val="24"/>
              <w:lang w:val="en-ZA" w:eastAsia="en-ZA"/>
              <w14:ligatures w14:val="standardContextual"/>
            </w:rPr>
          </w:pPr>
          <w:hyperlink w:anchor="_Toc209033044" w:history="1">
            <w:r w:rsidRPr="00986360">
              <w:rPr>
                <w:rStyle w:val="Hyperlink"/>
                <w:rFonts w:ascii="Arial" w:hAnsi="Arial" w:cs="Arial"/>
                <w:noProof/>
              </w:rPr>
              <w:t>Lecturer Dashboard</w:t>
            </w:r>
            <w:r>
              <w:rPr>
                <w:noProof/>
                <w:webHidden/>
              </w:rPr>
              <w:tab/>
            </w:r>
            <w:r>
              <w:rPr>
                <w:noProof/>
                <w:webHidden/>
              </w:rPr>
              <w:fldChar w:fldCharType="begin"/>
            </w:r>
            <w:r>
              <w:rPr>
                <w:noProof/>
                <w:webHidden/>
              </w:rPr>
              <w:instrText xml:space="preserve"> PAGEREF _Toc209033044 \h </w:instrText>
            </w:r>
            <w:r>
              <w:rPr>
                <w:noProof/>
                <w:webHidden/>
              </w:rPr>
            </w:r>
            <w:r>
              <w:rPr>
                <w:noProof/>
                <w:webHidden/>
              </w:rPr>
              <w:fldChar w:fldCharType="separate"/>
            </w:r>
            <w:r>
              <w:rPr>
                <w:noProof/>
                <w:webHidden/>
              </w:rPr>
              <w:t>7</w:t>
            </w:r>
            <w:r>
              <w:rPr>
                <w:noProof/>
                <w:webHidden/>
              </w:rPr>
              <w:fldChar w:fldCharType="end"/>
            </w:r>
          </w:hyperlink>
        </w:p>
        <w:p w14:paraId="0F249F37" w14:textId="3DD79E0F" w:rsidR="00114EBC" w:rsidRDefault="00114EBC">
          <w:pPr>
            <w:pStyle w:val="TOC3"/>
            <w:tabs>
              <w:tab w:val="right" w:leader="dot" w:pos="9350"/>
            </w:tabs>
            <w:rPr>
              <w:noProof/>
              <w:kern w:val="2"/>
              <w:sz w:val="24"/>
              <w:szCs w:val="24"/>
              <w:lang w:val="en-ZA" w:eastAsia="en-ZA"/>
              <w14:ligatures w14:val="standardContextual"/>
            </w:rPr>
          </w:pPr>
          <w:hyperlink w:anchor="_Toc209033045" w:history="1">
            <w:r w:rsidRPr="00986360">
              <w:rPr>
                <w:rStyle w:val="Hyperlink"/>
                <w:rFonts w:ascii="Arial" w:hAnsi="Arial" w:cs="Arial"/>
                <w:noProof/>
              </w:rPr>
              <w:t>Coordinator Dashboard</w:t>
            </w:r>
            <w:r>
              <w:rPr>
                <w:noProof/>
                <w:webHidden/>
              </w:rPr>
              <w:tab/>
            </w:r>
            <w:r>
              <w:rPr>
                <w:noProof/>
                <w:webHidden/>
              </w:rPr>
              <w:fldChar w:fldCharType="begin"/>
            </w:r>
            <w:r>
              <w:rPr>
                <w:noProof/>
                <w:webHidden/>
              </w:rPr>
              <w:instrText xml:space="preserve"> PAGEREF _Toc209033045 \h </w:instrText>
            </w:r>
            <w:r>
              <w:rPr>
                <w:noProof/>
                <w:webHidden/>
              </w:rPr>
            </w:r>
            <w:r>
              <w:rPr>
                <w:noProof/>
                <w:webHidden/>
              </w:rPr>
              <w:fldChar w:fldCharType="separate"/>
            </w:r>
            <w:r>
              <w:rPr>
                <w:noProof/>
                <w:webHidden/>
              </w:rPr>
              <w:t>8</w:t>
            </w:r>
            <w:r>
              <w:rPr>
                <w:noProof/>
                <w:webHidden/>
              </w:rPr>
              <w:fldChar w:fldCharType="end"/>
            </w:r>
          </w:hyperlink>
        </w:p>
        <w:p w14:paraId="0AFCBF40" w14:textId="4E8E3C4B" w:rsidR="00114EBC" w:rsidRDefault="00114EBC">
          <w:pPr>
            <w:pStyle w:val="TOC2"/>
            <w:tabs>
              <w:tab w:val="right" w:leader="dot" w:pos="9350"/>
            </w:tabs>
            <w:rPr>
              <w:noProof/>
              <w:kern w:val="2"/>
              <w:sz w:val="24"/>
              <w:szCs w:val="24"/>
              <w:lang w:val="en-ZA" w:eastAsia="en-ZA"/>
              <w14:ligatures w14:val="standardContextual"/>
            </w:rPr>
          </w:pPr>
          <w:hyperlink w:anchor="_Toc209033046" w:history="1">
            <w:r w:rsidRPr="00986360">
              <w:rPr>
                <w:rStyle w:val="Hyperlink"/>
                <w:noProof/>
              </w:rPr>
              <w:t>Conclusion</w:t>
            </w:r>
            <w:r>
              <w:rPr>
                <w:noProof/>
                <w:webHidden/>
              </w:rPr>
              <w:tab/>
            </w:r>
            <w:r>
              <w:rPr>
                <w:noProof/>
                <w:webHidden/>
              </w:rPr>
              <w:fldChar w:fldCharType="begin"/>
            </w:r>
            <w:r>
              <w:rPr>
                <w:noProof/>
                <w:webHidden/>
              </w:rPr>
              <w:instrText xml:space="preserve"> PAGEREF _Toc209033046 \h </w:instrText>
            </w:r>
            <w:r>
              <w:rPr>
                <w:noProof/>
                <w:webHidden/>
              </w:rPr>
            </w:r>
            <w:r>
              <w:rPr>
                <w:noProof/>
                <w:webHidden/>
              </w:rPr>
              <w:fldChar w:fldCharType="separate"/>
            </w:r>
            <w:r>
              <w:rPr>
                <w:noProof/>
                <w:webHidden/>
              </w:rPr>
              <w:t>8</w:t>
            </w:r>
            <w:r>
              <w:rPr>
                <w:noProof/>
                <w:webHidden/>
              </w:rPr>
              <w:fldChar w:fldCharType="end"/>
            </w:r>
          </w:hyperlink>
        </w:p>
        <w:p w14:paraId="1D41AB8E" w14:textId="7BFF7FF8" w:rsidR="00114EBC" w:rsidRDefault="00114EBC">
          <w:pPr>
            <w:pStyle w:val="TOC1"/>
            <w:tabs>
              <w:tab w:val="right" w:leader="dot" w:pos="9350"/>
            </w:tabs>
            <w:rPr>
              <w:noProof/>
              <w:kern w:val="2"/>
              <w:sz w:val="24"/>
              <w:szCs w:val="24"/>
              <w:lang w:val="en-ZA" w:eastAsia="en-ZA"/>
              <w14:ligatures w14:val="standardContextual"/>
            </w:rPr>
          </w:pPr>
          <w:hyperlink w:anchor="_Toc209033047" w:history="1">
            <w:r w:rsidRPr="00986360">
              <w:rPr>
                <w:rStyle w:val="Hyperlink"/>
                <w:noProof/>
                <w:lang w:val="en-ZA"/>
              </w:rPr>
              <w:t>References</w:t>
            </w:r>
            <w:r>
              <w:rPr>
                <w:noProof/>
                <w:webHidden/>
              </w:rPr>
              <w:tab/>
            </w:r>
            <w:r>
              <w:rPr>
                <w:noProof/>
                <w:webHidden/>
              </w:rPr>
              <w:fldChar w:fldCharType="begin"/>
            </w:r>
            <w:r>
              <w:rPr>
                <w:noProof/>
                <w:webHidden/>
              </w:rPr>
              <w:instrText xml:space="preserve"> PAGEREF _Toc209033047 \h </w:instrText>
            </w:r>
            <w:r>
              <w:rPr>
                <w:noProof/>
                <w:webHidden/>
              </w:rPr>
            </w:r>
            <w:r>
              <w:rPr>
                <w:noProof/>
                <w:webHidden/>
              </w:rPr>
              <w:fldChar w:fldCharType="separate"/>
            </w:r>
            <w:r>
              <w:rPr>
                <w:noProof/>
                <w:webHidden/>
              </w:rPr>
              <w:t>9</w:t>
            </w:r>
            <w:r>
              <w:rPr>
                <w:noProof/>
                <w:webHidden/>
              </w:rPr>
              <w:fldChar w:fldCharType="end"/>
            </w:r>
          </w:hyperlink>
        </w:p>
        <w:p w14:paraId="21C9C98F" w14:textId="7B5F2DFD" w:rsidR="00114EBC" w:rsidRDefault="00114EBC" w:rsidP="00114EBC">
          <w:r>
            <w:rPr>
              <w:b/>
              <w:bCs/>
              <w:noProof/>
            </w:rPr>
            <w:fldChar w:fldCharType="end"/>
          </w:r>
        </w:p>
      </w:sdtContent>
    </w:sdt>
    <w:p w14:paraId="3BF4CD12" w14:textId="77777777" w:rsidR="00114EBC" w:rsidRDefault="00114EBC">
      <w:pPr>
        <w:rPr>
          <w:rFonts w:asciiTheme="majorHAnsi" w:eastAsiaTheme="majorEastAsia" w:hAnsiTheme="majorHAnsi" w:cstheme="majorBidi"/>
          <w:b/>
          <w:bCs/>
          <w:color w:val="4F81BD" w:themeColor="accent1"/>
          <w:sz w:val="26"/>
          <w:szCs w:val="26"/>
        </w:rPr>
      </w:pPr>
      <w:r>
        <w:br w:type="page"/>
      </w:r>
    </w:p>
    <w:p w14:paraId="22D5F360" w14:textId="556FC566" w:rsidR="004F56A9" w:rsidRDefault="004F56A9" w:rsidP="004F56A9">
      <w:pPr>
        <w:pStyle w:val="Heading2"/>
      </w:pPr>
      <w:bookmarkStart w:id="0" w:name="_Toc209033032"/>
      <w:r>
        <w:lastRenderedPageBreak/>
        <w:t>Introduction &amp; Context</w:t>
      </w:r>
      <w:bookmarkEnd w:id="0"/>
    </w:p>
    <w:p w14:paraId="7397D511" w14:textId="153AC080" w:rsidR="004F56A9" w:rsidRPr="004F56A9" w:rsidRDefault="004F56A9" w:rsidP="00114EBC">
      <w:r w:rsidRPr="00A1020C">
        <w:t xml:space="preserve">The Contract Monthly Claim System (CMCS) has been conceptualized to modernize the submission and approval of monthly claims by part-time lecturers. In its current form, this process relies heavily on paperwork, which often leads to errors, inefficiencies, and unnecessary delays. CMCS introduces a digital solution that not only simplifies </w:t>
      </w:r>
      <w:r w:rsidR="00114EBC" w:rsidRPr="00A1020C">
        <w:t>claiming</w:t>
      </w:r>
      <w:r w:rsidRPr="00A1020C">
        <w:t xml:space="preserve"> submissions but also enhances accuracy, transparency, and turnaround time. For academic institutions, the system ensures compliance with governance requirements and speeds up administrative workflows, ultimately supporting lecturers, coordinators, academic managers, and HR staff. The primary aim of this project is to provide a secure, easy-to-use platform that creates value for all stakeholders involved.</w:t>
      </w:r>
    </w:p>
    <w:p w14:paraId="3543CCE3" w14:textId="77777777" w:rsidR="004F56A9" w:rsidRPr="00A1020C" w:rsidRDefault="004F56A9" w:rsidP="004F56A9">
      <w:pPr>
        <w:pStyle w:val="Heading2"/>
        <w:rPr>
          <w:rFonts w:asciiTheme="minorHAnsi" w:eastAsiaTheme="minorEastAsia" w:hAnsiTheme="minorHAnsi" w:cstheme="minorBidi"/>
          <w:color w:val="auto"/>
        </w:rPr>
      </w:pPr>
      <w:bookmarkStart w:id="1" w:name="_Toc209033033"/>
      <w:r>
        <w:t>Part 1 – Project Planning and Prototype Development (Enhanced)</w:t>
      </w:r>
      <w:bookmarkEnd w:id="1"/>
    </w:p>
    <w:p w14:paraId="590E650D" w14:textId="77777777" w:rsidR="004F56A9" w:rsidRPr="003F7CD0" w:rsidRDefault="004F56A9" w:rsidP="00114EBC">
      <w:r w:rsidRPr="003F7CD0">
        <w:t>This report represents Part 1 submission for PROG6212 POE. The content has been aligned with the official marking rubric to ensure maximum performance. The deliverables include: a justification of system design decisions, a structured database model with a UML diagram, a realistic project plan, prototype user interface designs created in ASP.NET Core MVC, and a record of version-control practices.</w:t>
      </w:r>
    </w:p>
    <w:p w14:paraId="21380AD0" w14:textId="77777777" w:rsidR="004F56A9" w:rsidRPr="008A0A0A" w:rsidRDefault="004F56A9" w:rsidP="004F56A9">
      <w:pPr>
        <w:pStyle w:val="Heading2"/>
        <w:rPr>
          <w:rFonts w:ascii="Arial" w:hAnsi="Arial" w:cs="Arial"/>
        </w:rPr>
      </w:pPr>
      <w:bookmarkStart w:id="2" w:name="_Toc209033034"/>
      <w:r w:rsidRPr="008A0A0A">
        <w:rPr>
          <w:rFonts w:ascii="Arial" w:hAnsi="Arial" w:cs="Arial"/>
        </w:rPr>
        <w:t>1. Documentation: Design Choices &amp; Database Structure</w:t>
      </w:r>
      <w:bookmarkEnd w:id="2"/>
    </w:p>
    <w:p w14:paraId="7E038C0D" w14:textId="77777777" w:rsidR="004F56A9" w:rsidRPr="003F7CD0" w:rsidRDefault="004F56A9" w:rsidP="004F56A9">
      <w:pPr>
        <w:rPr>
          <w:rFonts w:ascii="Arial" w:hAnsi="Arial" w:cs="Arial"/>
          <w:lang w:val="en-ZA"/>
        </w:rPr>
      </w:pPr>
      <w:r w:rsidRPr="003F7CD0">
        <w:rPr>
          <w:rFonts w:ascii="Arial" w:hAnsi="Arial" w:cs="Arial"/>
          <w:lang w:val="en-ZA"/>
        </w:rPr>
        <w:t xml:space="preserve">The project adopts a modular </w:t>
      </w:r>
      <w:r w:rsidRPr="003F7CD0">
        <w:rPr>
          <w:rFonts w:ascii="Arial" w:hAnsi="Arial" w:cs="Arial"/>
          <w:b/>
          <w:bCs/>
          <w:lang w:val="en-ZA"/>
        </w:rPr>
        <w:t>Model–View–Controller (MVC)</w:t>
      </w:r>
      <w:r w:rsidRPr="003F7CD0">
        <w:rPr>
          <w:rFonts w:ascii="Arial" w:hAnsi="Arial" w:cs="Arial"/>
          <w:lang w:val="en-ZA"/>
        </w:rPr>
        <w:t xml:space="preserve"> architecture. In this structure:</w:t>
      </w:r>
    </w:p>
    <w:p w14:paraId="6920BB4B" w14:textId="77777777" w:rsidR="004F56A9" w:rsidRPr="003F7CD0" w:rsidRDefault="004F56A9" w:rsidP="004F56A9">
      <w:pPr>
        <w:numPr>
          <w:ilvl w:val="0"/>
          <w:numId w:val="10"/>
        </w:numPr>
        <w:rPr>
          <w:rFonts w:ascii="Arial" w:hAnsi="Arial" w:cs="Arial"/>
          <w:lang w:val="en-ZA"/>
        </w:rPr>
      </w:pPr>
      <w:r w:rsidRPr="003F7CD0">
        <w:rPr>
          <w:rFonts w:ascii="Arial" w:hAnsi="Arial" w:cs="Arial"/>
          <w:b/>
          <w:bCs/>
          <w:lang w:val="en-ZA"/>
        </w:rPr>
        <w:t>Views</w:t>
      </w:r>
      <w:r w:rsidRPr="003F7CD0">
        <w:rPr>
          <w:rFonts w:ascii="Arial" w:hAnsi="Arial" w:cs="Arial"/>
          <w:lang w:val="en-ZA"/>
        </w:rPr>
        <w:t xml:space="preserve"> are responsible for presenting content through Razor pages.</w:t>
      </w:r>
    </w:p>
    <w:p w14:paraId="27BE0DBB" w14:textId="77777777" w:rsidR="004F56A9" w:rsidRPr="003F7CD0" w:rsidRDefault="004F56A9" w:rsidP="004F56A9">
      <w:pPr>
        <w:numPr>
          <w:ilvl w:val="0"/>
          <w:numId w:val="10"/>
        </w:numPr>
        <w:rPr>
          <w:rFonts w:ascii="Arial" w:hAnsi="Arial" w:cs="Arial"/>
          <w:lang w:val="en-ZA"/>
        </w:rPr>
      </w:pPr>
      <w:r w:rsidRPr="003F7CD0">
        <w:rPr>
          <w:rFonts w:ascii="Arial" w:hAnsi="Arial" w:cs="Arial"/>
          <w:b/>
          <w:bCs/>
          <w:lang w:val="en-ZA"/>
        </w:rPr>
        <w:t>Controllers</w:t>
      </w:r>
      <w:r w:rsidRPr="003F7CD0">
        <w:rPr>
          <w:rFonts w:ascii="Arial" w:hAnsi="Arial" w:cs="Arial"/>
          <w:lang w:val="en-ZA"/>
        </w:rPr>
        <w:t xml:space="preserve"> manage application flow and requests.</w:t>
      </w:r>
    </w:p>
    <w:p w14:paraId="41217E79" w14:textId="77777777" w:rsidR="004F56A9" w:rsidRPr="003F7CD0" w:rsidRDefault="004F56A9" w:rsidP="004F56A9">
      <w:pPr>
        <w:numPr>
          <w:ilvl w:val="0"/>
          <w:numId w:val="10"/>
        </w:numPr>
        <w:rPr>
          <w:rFonts w:ascii="Arial" w:hAnsi="Arial" w:cs="Arial"/>
          <w:lang w:val="en-ZA"/>
        </w:rPr>
      </w:pPr>
      <w:r w:rsidRPr="003F7CD0">
        <w:rPr>
          <w:rFonts w:ascii="Arial" w:hAnsi="Arial" w:cs="Arial"/>
          <w:b/>
          <w:bCs/>
          <w:lang w:val="en-ZA"/>
        </w:rPr>
        <w:t>Models</w:t>
      </w:r>
      <w:r w:rsidRPr="003F7CD0">
        <w:rPr>
          <w:rFonts w:ascii="Arial" w:hAnsi="Arial" w:cs="Arial"/>
          <w:lang w:val="en-ZA"/>
        </w:rPr>
        <w:t xml:space="preserve"> define and encapsulate the data layer.</w:t>
      </w:r>
    </w:p>
    <w:p w14:paraId="3CFDC2FF" w14:textId="77777777" w:rsidR="004F56A9" w:rsidRPr="003F7CD0" w:rsidRDefault="004F56A9" w:rsidP="004F56A9">
      <w:pPr>
        <w:rPr>
          <w:rFonts w:ascii="Arial" w:hAnsi="Arial" w:cs="Arial"/>
          <w:lang w:val="en-ZA"/>
        </w:rPr>
      </w:pPr>
      <w:r w:rsidRPr="003F7CD0">
        <w:rPr>
          <w:rFonts w:ascii="Arial" w:hAnsi="Arial" w:cs="Arial"/>
          <w:lang w:val="en-ZA"/>
        </w:rPr>
        <w:t xml:space="preserve">The underlying database has been normalised to Third Normal Form (3NF) to minimise redundancy and maintain integrity. The design identifies four core entities: </w:t>
      </w:r>
      <w:r w:rsidRPr="003F7CD0">
        <w:rPr>
          <w:rFonts w:ascii="Arial" w:hAnsi="Arial" w:cs="Arial"/>
          <w:b/>
          <w:bCs/>
          <w:lang w:val="en-ZA"/>
        </w:rPr>
        <w:t>Lecturer, Claim, Supporting Document, and User</w:t>
      </w:r>
      <w:r w:rsidRPr="003F7CD0">
        <w:rPr>
          <w:rFonts w:ascii="Arial" w:hAnsi="Arial" w:cs="Arial"/>
          <w:lang w:val="en-ZA"/>
        </w:rPr>
        <w:t xml:space="preserve">. Roles such as Lecturer, Programme Coordinator, and Academic Manager are captured within the </w:t>
      </w:r>
      <w:r w:rsidRPr="003F7CD0">
        <w:rPr>
          <w:rFonts w:ascii="Arial" w:hAnsi="Arial" w:cs="Arial"/>
          <w:b/>
          <w:bCs/>
          <w:lang w:val="en-ZA"/>
        </w:rPr>
        <w:t>User. Role</w:t>
      </w:r>
      <w:r w:rsidRPr="003F7CD0">
        <w:rPr>
          <w:rFonts w:ascii="Arial" w:hAnsi="Arial" w:cs="Arial"/>
          <w:lang w:val="en-ZA"/>
        </w:rPr>
        <w:t xml:space="preserve"> attribute, and lecturer accounts can be linked through a </w:t>
      </w:r>
      <w:r w:rsidRPr="003F7CD0">
        <w:rPr>
          <w:rFonts w:ascii="Arial" w:hAnsi="Arial" w:cs="Arial"/>
          <w:b/>
          <w:bCs/>
          <w:lang w:val="en-ZA"/>
        </w:rPr>
        <w:t>LinkedLecturerID</w:t>
      </w:r>
      <w:r w:rsidRPr="003F7CD0">
        <w:rPr>
          <w:rFonts w:ascii="Arial" w:hAnsi="Arial" w:cs="Arial"/>
          <w:lang w:val="en-ZA"/>
        </w:rPr>
        <w:t xml:space="preserve"> field.</w:t>
      </w:r>
    </w:p>
    <w:p w14:paraId="6E2E7EB6" w14:textId="77777777" w:rsidR="004F56A9" w:rsidRPr="003F7CD0" w:rsidRDefault="004F56A9" w:rsidP="004F56A9">
      <w:pPr>
        <w:rPr>
          <w:rFonts w:ascii="Arial" w:hAnsi="Arial" w:cs="Arial"/>
          <w:lang w:val="en-ZA"/>
        </w:rPr>
      </w:pPr>
      <w:r w:rsidRPr="003F7CD0">
        <w:rPr>
          <w:rFonts w:ascii="Arial" w:hAnsi="Arial" w:cs="Arial"/>
          <w:lang w:val="en-ZA"/>
        </w:rPr>
        <w:t>Security is a central consideration in the design: passwords will be stored as salted hashes, document uploads will be size/type restricted, and file storage will be isolated from the web root for safer access in later project stages.</w:t>
      </w:r>
    </w:p>
    <w:p w14:paraId="64BFA924" w14:textId="77777777" w:rsidR="00ED764A" w:rsidRDefault="00ED764A">
      <w:pPr>
        <w:rPr>
          <w:rFonts w:asciiTheme="majorHAnsi" w:eastAsiaTheme="majorEastAsia" w:hAnsiTheme="majorHAnsi" w:cstheme="majorBidi"/>
          <w:b/>
          <w:bCs/>
          <w:color w:val="4F81BD" w:themeColor="accent1"/>
          <w:sz w:val="26"/>
          <w:szCs w:val="26"/>
        </w:rPr>
      </w:pPr>
      <w:r>
        <w:br w:type="page"/>
      </w:r>
    </w:p>
    <w:p w14:paraId="16BF5128" w14:textId="23A3FA22" w:rsidR="00ED764A" w:rsidRPr="003F7CD0" w:rsidRDefault="00ED764A" w:rsidP="00ED764A">
      <w:pPr>
        <w:pStyle w:val="Heading2"/>
      </w:pPr>
      <w:bookmarkStart w:id="3" w:name="_Toc209033035"/>
      <w:r w:rsidRPr="008A0A0A">
        <w:lastRenderedPageBreak/>
        <w:t>2. Assumptions &amp; Constraints</w:t>
      </w:r>
      <w:bookmarkEnd w:id="3"/>
    </w:p>
    <w:p w14:paraId="44992ED1" w14:textId="77777777" w:rsidR="00ED764A" w:rsidRPr="00A1020C" w:rsidRDefault="00ED764A" w:rsidP="00ED764A">
      <w:pPr>
        <w:pStyle w:val="Heading3"/>
        <w:rPr>
          <w:lang w:val="en-ZA"/>
        </w:rPr>
      </w:pPr>
      <w:bookmarkStart w:id="4" w:name="_Toc209033036"/>
      <w:r w:rsidRPr="00A1020C">
        <w:rPr>
          <w:lang w:val="en-ZA"/>
        </w:rPr>
        <w:t>Assumptions</w:t>
      </w:r>
      <w:bookmarkEnd w:id="4"/>
    </w:p>
    <w:p w14:paraId="43A5E61C" w14:textId="77777777" w:rsidR="00ED764A" w:rsidRDefault="00ED764A" w:rsidP="00ED764A">
      <w:pPr>
        <w:pStyle w:val="ListParagraph"/>
        <w:numPr>
          <w:ilvl w:val="0"/>
          <w:numId w:val="12"/>
        </w:numPr>
        <w:rPr>
          <w:rFonts w:ascii="Arial" w:hAnsi="Arial" w:cs="Arial"/>
          <w:lang w:val="en-ZA"/>
        </w:rPr>
      </w:pPr>
      <w:r w:rsidRPr="002E5F8B">
        <w:rPr>
          <w:rFonts w:ascii="Arial" w:hAnsi="Arial" w:cs="Arial"/>
          <w:lang w:val="en-ZA"/>
        </w:rPr>
        <w:t>Users have access to modern web browsers and possess basic computer literacy.</w:t>
      </w:r>
    </w:p>
    <w:p w14:paraId="4E79A660" w14:textId="77777777" w:rsidR="00ED764A" w:rsidRDefault="00ED764A" w:rsidP="00ED764A">
      <w:pPr>
        <w:pStyle w:val="ListParagraph"/>
        <w:rPr>
          <w:rFonts w:ascii="Arial" w:hAnsi="Arial" w:cs="Arial"/>
          <w:lang w:val="en-ZA"/>
        </w:rPr>
      </w:pPr>
    </w:p>
    <w:p w14:paraId="2BF0816D" w14:textId="77777777" w:rsidR="00ED764A" w:rsidRDefault="00ED764A" w:rsidP="00ED764A">
      <w:pPr>
        <w:pStyle w:val="ListParagraph"/>
        <w:numPr>
          <w:ilvl w:val="0"/>
          <w:numId w:val="12"/>
        </w:numPr>
        <w:rPr>
          <w:rFonts w:ascii="Arial" w:hAnsi="Arial" w:cs="Arial"/>
          <w:lang w:val="en-ZA"/>
        </w:rPr>
      </w:pPr>
      <w:r w:rsidRPr="002E5F8B">
        <w:rPr>
          <w:rFonts w:ascii="Arial" w:hAnsi="Arial" w:cs="Arial"/>
          <w:lang w:val="en-ZA"/>
        </w:rPr>
        <w:t>Claims are submitted monthly, and multiple claims may be created by one lecturer.</w:t>
      </w:r>
    </w:p>
    <w:p w14:paraId="44A1F030" w14:textId="77777777" w:rsidR="00ED764A" w:rsidRPr="002E5F8B" w:rsidRDefault="00ED764A" w:rsidP="00ED764A">
      <w:pPr>
        <w:pStyle w:val="ListParagraph"/>
        <w:rPr>
          <w:rFonts w:ascii="Arial" w:hAnsi="Arial" w:cs="Arial"/>
          <w:lang w:val="en-ZA"/>
        </w:rPr>
      </w:pPr>
    </w:p>
    <w:p w14:paraId="1388471E" w14:textId="77777777" w:rsidR="00ED764A" w:rsidRPr="002E5F8B" w:rsidRDefault="00ED764A" w:rsidP="00ED764A">
      <w:pPr>
        <w:pStyle w:val="ListParagraph"/>
        <w:numPr>
          <w:ilvl w:val="0"/>
          <w:numId w:val="12"/>
        </w:numPr>
        <w:rPr>
          <w:rFonts w:ascii="Arial" w:hAnsi="Arial" w:cs="Arial"/>
          <w:lang w:val="en-ZA"/>
        </w:rPr>
      </w:pPr>
      <w:r w:rsidRPr="002E5F8B">
        <w:rPr>
          <w:rFonts w:ascii="Arial" w:hAnsi="Arial" w:cs="Arial"/>
          <w:lang w:val="en-ZA"/>
        </w:rPr>
        <w:t>Adequate storage (local or cloud-based) is available for document uploads.</w:t>
      </w:r>
    </w:p>
    <w:p w14:paraId="6E1D1007" w14:textId="77777777" w:rsidR="00ED764A" w:rsidRPr="00A1020C" w:rsidRDefault="00ED764A" w:rsidP="00ED764A">
      <w:pPr>
        <w:pStyle w:val="Heading3"/>
        <w:rPr>
          <w:lang w:val="en-ZA"/>
        </w:rPr>
      </w:pPr>
      <w:bookmarkStart w:id="5" w:name="_Toc209033037"/>
      <w:r w:rsidRPr="00A1020C">
        <w:rPr>
          <w:lang w:val="en-ZA"/>
        </w:rPr>
        <w:t>Constraints</w:t>
      </w:r>
      <w:bookmarkEnd w:id="5"/>
    </w:p>
    <w:p w14:paraId="6BFCDD58" w14:textId="77777777" w:rsidR="00ED764A" w:rsidRDefault="00ED764A" w:rsidP="00ED764A">
      <w:pPr>
        <w:pStyle w:val="ListParagraph"/>
        <w:numPr>
          <w:ilvl w:val="0"/>
          <w:numId w:val="13"/>
        </w:numPr>
        <w:rPr>
          <w:rFonts w:ascii="Arial" w:hAnsi="Arial" w:cs="Arial"/>
          <w:lang w:val="en-ZA"/>
        </w:rPr>
      </w:pPr>
      <w:r w:rsidRPr="002E5F8B">
        <w:rPr>
          <w:rFonts w:ascii="Arial" w:hAnsi="Arial" w:cs="Arial"/>
          <w:lang w:val="en-ZA"/>
        </w:rPr>
        <w:t>In Part 1, only the front-end prototype is developed; database integration and automation will follow in Parts 2 and 3.</w:t>
      </w:r>
    </w:p>
    <w:p w14:paraId="5EC45C19" w14:textId="77777777" w:rsidR="00ED764A" w:rsidRDefault="00ED764A" w:rsidP="00ED764A">
      <w:pPr>
        <w:pStyle w:val="ListParagraph"/>
        <w:rPr>
          <w:rFonts w:ascii="Arial" w:hAnsi="Arial" w:cs="Arial"/>
          <w:lang w:val="en-ZA"/>
        </w:rPr>
      </w:pPr>
    </w:p>
    <w:p w14:paraId="2E0E10E9" w14:textId="77777777" w:rsidR="00ED764A" w:rsidRDefault="00ED764A" w:rsidP="00ED764A">
      <w:pPr>
        <w:pStyle w:val="ListParagraph"/>
        <w:numPr>
          <w:ilvl w:val="0"/>
          <w:numId w:val="13"/>
        </w:numPr>
        <w:rPr>
          <w:rFonts w:ascii="Arial" w:hAnsi="Arial" w:cs="Arial"/>
          <w:lang w:val="en-ZA"/>
        </w:rPr>
      </w:pPr>
      <w:r w:rsidRPr="002E5F8B">
        <w:rPr>
          <w:rFonts w:ascii="Arial" w:hAnsi="Arial" w:cs="Arial"/>
          <w:lang w:val="en-ZA"/>
        </w:rPr>
        <w:t>Only .pdf, .docx, and .xlsx files will be accepted, with an estimated 10 MB file-size limit.</w:t>
      </w:r>
    </w:p>
    <w:p w14:paraId="6CAB8EB6" w14:textId="77777777" w:rsidR="00ED764A" w:rsidRPr="002E5F8B" w:rsidRDefault="00ED764A" w:rsidP="00ED764A">
      <w:pPr>
        <w:pStyle w:val="ListParagraph"/>
        <w:rPr>
          <w:rFonts w:ascii="Arial" w:hAnsi="Arial" w:cs="Arial"/>
          <w:lang w:val="en-ZA"/>
        </w:rPr>
      </w:pPr>
    </w:p>
    <w:p w14:paraId="0C8ED4AE" w14:textId="77777777" w:rsidR="00ED764A" w:rsidRPr="002E5F8B" w:rsidRDefault="00ED764A" w:rsidP="00ED764A">
      <w:pPr>
        <w:pStyle w:val="ListParagraph"/>
        <w:numPr>
          <w:ilvl w:val="0"/>
          <w:numId w:val="13"/>
        </w:numPr>
        <w:rPr>
          <w:rFonts w:ascii="Arial" w:hAnsi="Arial" w:cs="Arial"/>
          <w:lang w:val="en-ZA"/>
        </w:rPr>
      </w:pPr>
      <w:r w:rsidRPr="002E5F8B">
        <w:rPr>
          <w:rFonts w:ascii="Arial" w:hAnsi="Arial" w:cs="Arial"/>
          <w:lang w:val="en-ZA"/>
        </w:rPr>
        <w:t>The system must align with institutional data-management rules and broader privacy regulations (e.g., GDPR principles).</w:t>
      </w:r>
    </w:p>
    <w:p w14:paraId="5E81D4BA" w14:textId="77777777" w:rsidR="00ED764A" w:rsidRDefault="00ED764A" w:rsidP="00ED764A">
      <w:pPr>
        <w:pStyle w:val="Heading3"/>
      </w:pPr>
      <w:bookmarkStart w:id="6" w:name="_Toc209033038"/>
      <w:r>
        <w:t>Database Entity Descriptions</w:t>
      </w:r>
      <w:bookmarkEnd w:id="6"/>
    </w:p>
    <w:p w14:paraId="35CAC248" w14:textId="77777777" w:rsidR="00ED764A" w:rsidRDefault="00ED764A" w:rsidP="00ED764A">
      <w:pPr>
        <w:pStyle w:val="ListParagraph"/>
        <w:numPr>
          <w:ilvl w:val="0"/>
          <w:numId w:val="11"/>
        </w:numPr>
        <w:rPr>
          <w:lang w:val="en-ZA"/>
        </w:rPr>
      </w:pPr>
      <w:r w:rsidRPr="003F7CD0">
        <w:rPr>
          <w:b/>
          <w:bCs/>
          <w:lang w:val="en-ZA"/>
        </w:rPr>
        <w:t>Lecturer:</w:t>
      </w:r>
      <w:r w:rsidRPr="003F7CD0">
        <w:rPr>
          <w:lang w:val="en-ZA"/>
        </w:rPr>
        <w:t xml:space="preserve"> Holds lecturer details (ID, name, email, department). Each lecturer may submit multiple claims.</w:t>
      </w:r>
    </w:p>
    <w:p w14:paraId="3E8C0E69" w14:textId="77777777" w:rsidR="00ED764A" w:rsidRPr="003F7CD0" w:rsidRDefault="00ED764A" w:rsidP="00ED764A">
      <w:pPr>
        <w:pStyle w:val="ListParagraph"/>
        <w:rPr>
          <w:lang w:val="en-ZA"/>
        </w:rPr>
      </w:pPr>
    </w:p>
    <w:p w14:paraId="1E11AC36" w14:textId="77777777" w:rsidR="00ED764A" w:rsidRDefault="00ED764A" w:rsidP="00ED764A">
      <w:pPr>
        <w:pStyle w:val="ListParagraph"/>
        <w:numPr>
          <w:ilvl w:val="0"/>
          <w:numId w:val="11"/>
        </w:numPr>
        <w:rPr>
          <w:lang w:val="en-ZA"/>
        </w:rPr>
      </w:pPr>
      <w:r w:rsidRPr="003F7CD0">
        <w:rPr>
          <w:b/>
          <w:bCs/>
          <w:lang w:val="en-ZA"/>
        </w:rPr>
        <w:t>Claim:</w:t>
      </w:r>
      <w:r w:rsidRPr="003F7CD0">
        <w:rPr>
          <w:lang w:val="en-ZA"/>
        </w:rPr>
        <w:t xml:space="preserve"> Contains information such as claim ID, lecturer ID, hours worked, hourly rate, claim status, and date of submission. Each claim is linked to exactly one lecturer.</w:t>
      </w:r>
    </w:p>
    <w:p w14:paraId="270853D5" w14:textId="77777777" w:rsidR="00ED764A" w:rsidRPr="003F7CD0" w:rsidRDefault="00ED764A" w:rsidP="00ED764A">
      <w:pPr>
        <w:pStyle w:val="ListParagraph"/>
        <w:rPr>
          <w:b/>
          <w:bCs/>
          <w:lang w:val="en-ZA"/>
        </w:rPr>
      </w:pPr>
    </w:p>
    <w:p w14:paraId="0584DF69" w14:textId="77777777" w:rsidR="00ED764A" w:rsidRDefault="00ED764A" w:rsidP="00ED764A">
      <w:pPr>
        <w:pStyle w:val="ListParagraph"/>
        <w:numPr>
          <w:ilvl w:val="0"/>
          <w:numId w:val="11"/>
        </w:numPr>
        <w:rPr>
          <w:lang w:val="en-ZA"/>
        </w:rPr>
      </w:pPr>
      <w:r w:rsidRPr="003F7CD0">
        <w:rPr>
          <w:b/>
          <w:bCs/>
          <w:lang w:val="en-ZA"/>
        </w:rPr>
        <w:t>Supporting Document:</w:t>
      </w:r>
      <w:r w:rsidRPr="003F7CD0">
        <w:rPr>
          <w:lang w:val="en-ZA"/>
        </w:rPr>
        <w:t xml:space="preserve"> Stores metadata about uploaded files (file name, type, path, upload date). Each supporting document is associated with a single claim.</w:t>
      </w:r>
    </w:p>
    <w:p w14:paraId="557B6821" w14:textId="77777777" w:rsidR="00ED764A" w:rsidRPr="00A1020C" w:rsidRDefault="00ED764A" w:rsidP="00ED764A">
      <w:pPr>
        <w:pStyle w:val="ListParagraph"/>
        <w:rPr>
          <w:b/>
          <w:bCs/>
          <w:lang w:val="en-ZA"/>
        </w:rPr>
      </w:pPr>
    </w:p>
    <w:p w14:paraId="7A56A189" w14:textId="77777777" w:rsidR="00ED764A" w:rsidRPr="00A1020C" w:rsidRDefault="00ED764A" w:rsidP="00ED764A">
      <w:pPr>
        <w:pStyle w:val="ListParagraph"/>
        <w:numPr>
          <w:ilvl w:val="0"/>
          <w:numId w:val="11"/>
        </w:numPr>
        <w:rPr>
          <w:lang w:val="en-ZA"/>
        </w:rPr>
      </w:pPr>
      <w:r w:rsidRPr="00A1020C">
        <w:rPr>
          <w:b/>
          <w:bCs/>
          <w:lang w:val="en-ZA"/>
        </w:rPr>
        <w:t>User:</w:t>
      </w:r>
      <w:r w:rsidRPr="00A1020C">
        <w:rPr>
          <w:lang w:val="en-ZA"/>
        </w:rPr>
        <w:t xml:space="preserve"> Represents users of the system (lecturers, coordinators, managers) with login credentials and a defined role. Each user may optionally be linked to a lecturer record.</w:t>
      </w:r>
    </w:p>
    <w:p w14:paraId="348486CA" w14:textId="34896A49" w:rsidR="00F84311" w:rsidRPr="008A0A0A" w:rsidRDefault="00F84311">
      <w:pPr>
        <w:rPr>
          <w:rFonts w:ascii="Arial" w:hAnsi="Arial" w:cs="Arial"/>
        </w:rPr>
      </w:pPr>
    </w:p>
    <w:p w14:paraId="588171D1" w14:textId="77777777" w:rsidR="00ED764A" w:rsidRDefault="00ED764A">
      <w:pPr>
        <w:rPr>
          <w:rFonts w:ascii="Arial" w:eastAsiaTheme="majorEastAsia" w:hAnsi="Arial" w:cs="Arial"/>
          <w:b/>
          <w:bCs/>
          <w:color w:val="4F81BD" w:themeColor="accent1"/>
          <w:sz w:val="26"/>
          <w:szCs w:val="26"/>
        </w:rPr>
      </w:pPr>
      <w:r>
        <w:rPr>
          <w:rFonts w:ascii="Arial" w:hAnsi="Arial" w:cs="Arial"/>
        </w:rPr>
        <w:br w:type="page"/>
      </w:r>
    </w:p>
    <w:p w14:paraId="34678FB8" w14:textId="77777777" w:rsidR="00ED764A" w:rsidRPr="00477479" w:rsidRDefault="00ED764A" w:rsidP="00ED764A">
      <w:pPr>
        <w:pStyle w:val="Heading2"/>
        <w:rPr>
          <w:rFonts w:ascii="Arial" w:hAnsi="Arial" w:cs="Arial"/>
        </w:rPr>
      </w:pPr>
      <w:bookmarkStart w:id="7" w:name="_Toc209033039"/>
      <w:r>
        <w:lastRenderedPageBreak/>
        <w:t>3. Uml Class Diagram (Database)</w:t>
      </w:r>
      <w:bookmarkEnd w:id="7"/>
    </w:p>
    <w:p w14:paraId="04014889" w14:textId="77777777" w:rsidR="00ED764A" w:rsidRPr="008A0A0A" w:rsidRDefault="00ED764A" w:rsidP="00ED764A">
      <w:pPr>
        <w:rPr>
          <w:rFonts w:ascii="Arial" w:hAnsi="Arial" w:cs="Arial"/>
        </w:rPr>
      </w:pPr>
      <w:r w:rsidRPr="008A0A0A">
        <w:rPr>
          <w:rFonts w:ascii="Arial" w:hAnsi="Arial" w:cs="Arial"/>
        </w:rPr>
        <w:t>See the UML diagram included below. Primary keys (PK) and foreign keys (FK) are shown. Relationships:</w:t>
      </w:r>
    </w:p>
    <w:p w14:paraId="40485635" w14:textId="77777777" w:rsidR="00ED764A" w:rsidRPr="008A0A0A" w:rsidRDefault="00ED764A" w:rsidP="00ED764A">
      <w:pPr>
        <w:rPr>
          <w:rFonts w:ascii="Arial" w:hAnsi="Arial" w:cs="Arial"/>
        </w:rPr>
      </w:pPr>
      <w:r w:rsidRPr="008A0A0A">
        <w:rPr>
          <w:rFonts w:ascii="Arial" w:hAnsi="Arial" w:cs="Arial"/>
        </w:rPr>
        <w:t>• Lecturer (1) → Claim (*) a Lecturer can submit many Claims.</w:t>
      </w:r>
      <w:r w:rsidRPr="008A0A0A">
        <w:rPr>
          <w:rFonts w:ascii="Arial" w:hAnsi="Arial" w:cs="Arial"/>
        </w:rPr>
        <w:br/>
        <w:t>• Claim (1) → SupportingDocument (*) a Claim can have multiple supporting documents.</w:t>
      </w:r>
      <w:r w:rsidRPr="008A0A0A">
        <w:rPr>
          <w:rFonts w:ascii="Arial" w:hAnsi="Arial" w:cs="Arial"/>
        </w:rPr>
        <w:br/>
        <w:t>• User may link to Lecturer (nullable) for lecturer accounts; roles determine dashboard access.</w:t>
      </w:r>
    </w:p>
    <w:p w14:paraId="32201010" w14:textId="77777777" w:rsidR="00ED764A" w:rsidRPr="008A0A0A" w:rsidRDefault="00ED764A" w:rsidP="00ED764A">
      <w:pPr>
        <w:rPr>
          <w:rFonts w:ascii="Arial" w:hAnsi="Arial" w:cs="Arial"/>
        </w:rPr>
      </w:pPr>
      <w:r>
        <w:rPr>
          <w:rFonts w:ascii="Arial" w:hAnsi="Arial" w:cs="Arial"/>
          <w:noProof/>
        </w:rPr>
        <w:drawing>
          <wp:inline distT="0" distB="0" distL="0" distR="0" wp14:anchorId="1315035E" wp14:editId="282EE08D">
            <wp:extent cx="5943600" cy="5257165"/>
            <wp:effectExtent l="19050" t="19050" r="19050" b="19685"/>
            <wp:docPr id="69078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8339" name="Picture 69078339"/>
                    <pic:cNvPicPr/>
                  </pic:nvPicPr>
                  <pic:blipFill>
                    <a:blip r:embed="rId9"/>
                    <a:stretch>
                      <a:fillRect/>
                    </a:stretch>
                  </pic:blipFill>
                  <pic:spPr>
                    <a:xfrm>
                      <a:off x="0" y="0"/>
                      <a:ext cx="5943600" cy="5257165"/>
                    </a:xfrm>
                    <a:prstGeom prst="rect">
                      <a:avLst/>
                    </a:prstGeom>
                    <a:ln>
                      <a:solidFill>
                        <a:schemeClr val="tx1"/>
                      </a:solidFill>
                    </a:ln>
                  </pic:spPr>
                </pic:pic>
              </a:graphicData>
            </a:graphic>
          </wp:inline>
        </w:drawing>
      </w:r>
    </w:p>
    <w:p w14:paraId="7F1D97A3" w14:textId="77777777" w:rsidR="00661B52" w:rsidRDefault="00661B52">
      <w:pPr>
        <w:rPr>
          <w:rFonts w:ascii="Arial" w:eastAsiaTheme="majorEastAsia" w:hAnsi="Arial" w:cs="Arial"/>
          <w:b/>
          <w:bCs/>
          <w:color w:val="4F81BD" w:themeColor="accent1"/>
          <w:sz w:val="26"/>
          <w:szCs w:val="26"/>
        </w:rPr>
      </w:pPr>
      <w:r>
        <w:rPr>
          <w:rFonts w:ascii="Arial" w:hAnsi="Arial" w:cs="Arial"/>
        </w:rPr>
        <w:br w:type="page"/>
      </w:r>
    </w:p>
    <w:p w14:paraId="66C4C2B0" w14:textId="77777777" w:rsidR="00ED764A" w:rsidRPr="008A0A0A" w:rsidRDefault="00ED764A" w:rsidP="00ED764A">
      <w:pPr>
        <w:pStyle w:val="Heading2"/>
        <w:rPr>
          <w:rFonts w:ascii="Arial" w:hAnsi="Arial" w:cs="Arial"/>
        </w:rPr>
      </w:pPr>
      <w:bookmarkStart w:id="8" w:name="_Toc209033040"/>
      <w:r w:rsidRPr="008A0A0A">
        <w:rPr>
          <w:rFonts w:ascii="Arial" w:hAnsi="Arial" w:cs="Arial"/>
        </w:rPr>
        <w:lastRenderedPageBreak/>
        <w:t>4. Project Plan (Tasks, Dependencies, Timeline)</w:t>
      </w:r>
      <w:bookmarkEnd w:id="8"/>
    </w:p>
    <w:p w14:paraId="256DCB9B" w14:textId="77777777" w:rsidR="00ED764A" w:rsidRPr="003F7CD0" w:rsidRDefault="00ED764A" w:rsidP="00ED764A">
      <w:pPr>
        <w:rPr>
          <w:rFonts w:ascii="Arial" w:hAnsi="Arial" w:cs="Arial"/>
          <w:lang w:val="en-ZA"/>
        </w:rPr>
      </w:pPr>
      <w:r w:rsidRPr="003F7CD0">
        <w:rPr>
          <w:rFonts w:ascii="Arial" w:hAnsi="Arial" w:cs="Arial"/>
          <w:lang w:val="en-ZA"/>
        </w:rPr>
        <w:t xml:space="preserve">The project is planned over six weeks, using </w:t>
      </w:r>
      <w:r w:rsidRPr="003F7CD0">
        <w:rPr>
          <w:rFonts w:ascii="Arial" w:hAnsi="Arial" w:cs="Arial"/>
          <w:b/>
          <w:bCs/>
          <w:lang w:val="en-ZA"/>
        </w:rPr>
        <w:t>the Agile methodology</w:t>
      </w:r>
      <w:r w:rsidRPr="003F7CD0">
        <w:rPr>
          <w:rFonts w:ascii="Arial" w:hAnsi="Arial" w:cs="Arial"/>
          <w:lang w:val="en-ZA"/>
        </w:rPr>
        <w:t xml:space="preserve"> to deliver work incrementally and allow for feedback.</w:t>
      </w:r>
    </w:p>
    <w:p w14:paraId="0028C1D8" w14:textId="77777777" w:rsidR="00ED764A" w:rsidRPr="003F7CD0" w:rsidRDefault="00ED764A" w:rsidP="00ED764A">
      <w:pPr>
        <w:rPr>
          <w:rFonts w:ascii="Arial" w:hAnsi="Arial" w:cs="Arial"/>
          <w:lang w:val="en-ZA"/>
        </w:rPr>
      </w:pPr>
      <w:r w:rsidRPr="003F7CD0">
        <w:rPr>
          <w:rFonts w:ascii="Arial" w:hAnsi="Arial" w:cs="Arial"/>
          <w:b/>
          <w:bCs/>
          <w:lang w:val="en-ZA"/>
        </w:rPr>
        <w:t>Methodology &amp; Resources</w:t>
      </w:r>
      <w:r w:rsidRPr="003F7CD0">
        <w:rPr>
          <w:rFonts w:ascii="Arial" w:hAnsi="Arial" w:cs="Arial"/>
          <w:lang w:val="en-ZA"/>
        </w:rPr>
        <w:br/>
        <w:t xml:space="preserve">Agile sprints provide flexibility and ensure risks are managed by frequent reviews. Tools </w:t>
      </w:r>
      <w:proofErr w:type="gramStart"/>
      <w:r w:rsidRPr="003F7CD0">
        <w:rPr>
          <w:rFonts w:ascii="Arial" w:hAnsi="Arial" w:cs="Arial"/>
          <w:lang w:val="en-ZA"/>
        </w:rPr>
        <w:t>include:</w:t>
      </w:r>
      <w:proofErr w:type="gramEnd"/>
      <w:r w:rsidRPr="003F7CD0">
        <w:rPr>
          <w:rFonts w:ascii="Arial" w:hAnsi="Arial" w:cs="Arial"/>
          <w:lang w:val="en-ZA"/>
        </w:rPr>
        <w:t xml:space="preserve"> Visual Studio Code, .NET Core SDK, GitHub for version control, Microsoft Word for documentation, and Draw.io for diagramming. Communication is assumed through online collaboration tools.</w:t>
      </w:r>
    </w:p>
    <w:p w14:paraId="36A1285A" w14:textId="77777777" w:rsidR="00ED764A" w:rsidRPr="003F7CD0" w:rsidRDefault="00ED764A" w:rsidP="00ED764A">
      <w:pPr>
        <w:rPr>
          <w:rFonts w:ascii="Arial" w:hAnsi="Arial" w:cs="Arial"/>
          <w:lang w:val="en-ZA"/>
        </w:rPr>
      </w:pPr>
      <w:r w:rsidRPr="003F7CD0">
        <w:rPr>
          <w:rFonts w:ascii="Arial" w:hAnsi="Arial" w:cs="Arial"/>
          <w:b/>
          <w:bCs/>
          <w:lang w:val="en-ZA"/>
        </w:rPr>
        <w:t>Risks &amp; Mitigation</w:t>
      </w:r>
    </w:p>
    <w:p w14:paraId="5F95D6F7" w14:textId="77777777" w:rsidR="00ED764A" w:rsidRPr="003F7CD0" w:rsidRDefault="00ED764A" w:rsidP="00ED764A">
      <w:pPr>
        <w:numPr>
          <w:ilvl w:val="0"/>
          <w:numId w:val="14"/>
        </w:numPr>
        <w:rPr>
          <w:rFonts w:ascii="Arial" w:hAnsi="Arial" w:cs="Arial"/>
          <w:lang w:val="en-ZA"/>
        </w:rPr>
      </w:pPr>
      <w:r w:rsidRPr="003F7CD0">
        <w:rPr>
          <w:rFonts w:ascii="Arial" w:hAnsi="Arial" w:cs="Arial"/>
          <w:lang w:val="en-ZA"/>
        </w:rPr>
        <w:t>Lack of experience with .NET Core → mitigated through tutorials and documentation.</w:t>
      </w:r>
    </w:p>
    <w:p w14:paraId="1264BAE5" w14:textId="77777777" w:rsidR="00ED764A" w:rsidRPr="003F7CD0" w:rsidRDefault="00ED764A" w:rsidP="00ED764A">
      <w:pPr>
        <w:numPr>
          <w:ilvl w:val="0"/>
          <w:numId w:val="14"/>
        </w:numPr>
        <w:rPr>
          <w:rFonts w:ascii="Arial" w:hAnsi="Arial" w:cs="Arial"/>
          <w:lang w:val="en-ZA"/>
        </w:rPr>
      </w:pPr>
      <w:r w:rsidRPr="003F7CD0">
        <w:rPr>
          <w:rFonts w:ascii="Arial" w:hAnsi="Arial" w:cs="Arial"/>
          <w:lang w:val="en-ZA"/>
        </w:rPr>
        <w:t>Schedule slippage or scope changes → mitigated through sprint planning and reviews.</w:t>
      </w:r>
    </w:p>
    <w:p w14:paraId="3D628BA7" w14:textId="77777777" w:rsidR="00ED764A" w:rsidRPr="003F7CD0" w:rsidRDefault="00ED764A" w:rsidP="00ED764A">
      <w:pPr>
        <w:numPr>
          <w:ilvl w:val="0"/>
          <w:numId w:val="14"/>
        </w:numPr>
        <w:rPr>
          <w:rFonts w:ascii="Arial" w:hAnsi="Arial" w:cs="Arial"/>
          <w:lang w:val="en-ZA"/>
        </w:rPr>
      </w:pPr>
      <w:r w:rsidRPr="003F7CD0">
        <w:rPr>
          <w:rFonts w:ascii="Arial" w:hAnsi="Arial" w:cs="Arial"/>
          <w:lang w:val="en-ZA"/>
        </w:rPr>
        <w:t>Dependency or configuration issues → mitigated through early testing and package management.</w:t>
      </w:r>
    </w:p>
    <w:tbl>
      <w:tblPr>
        <w:tblStyle w:val="GridTable4-Accent1"/>
        <w:tblW w:w="0" w:type="auto"/>
        <w:tblLook w:val="04A0" w:firstRow="1" w:lastRow="0" w:firstColumn="1" w:lastColumn="0" w:noHBand="0" w:noVBand="1"/>
      </w:tblPr>
      <w:tblGrid>
        <w:gridCol w:w="2160"/>
        <w:gridCol w:w="2160"/>
        <w:gridCol w:w="2160"/>
        <w:gridCol w:w="2882"/>
      </w:tblGrid>
      <w:tr w:rsidR="00ED764A" w:rsidRPr="008A0A0A" w14:paraId="58C89A11" w14:textId="77777777" w:rsidTr="00B96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89462CF" w14:textId="77777777" w:rsidR="00ED764A" w:rsidRPr="008A0A0A" w:rsidRDefault="00ED764A" w:rsidP="00B96F52">
            <w:pPr>
              <w:rPr>
                <w:rFonts w:ascii="Arial" w:hAnsi="Arial" w:cs="Arial"/>
              </w:rPr>
            </w:pPr>
            <w:r w:rsidRPr="008A0A0A">
              <w:rPr>
                <w:rFonts w:ascii="Arial" w:hAnsi="Arial" w:cs="Arial"/>
              </w:rPr>
              <w:t>Task</w:t>
            </w:r>
          </w:p>
        </w:tc>
        <w:tc>
          <w:tcPr>
            <w:tcW w:w="2160" w:type="dxa"/>
          </w:tcPr>
          <w:p w14:paraId="3F9F4A35" w14:textId="77777777" w:rsidR="00ED764A" w:rsidRPr="008A0A0A" w:rsidRDefault="00ED764A" w:rsidP="00B96F52">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Dependencies</w:t>
            </w:r>
          </w:p>
        </w:tc>
        <w:tc>
          <w:tcPr>
            <w:tcW w:w="2160" w:type="dxa"/>
          </w:tcPr>
          <w:p w14:paraId="5CEEB722" w14:textId="77777777" w:rsidR="00ED764A" w:rsidRPr="008A0A0A" w:rsidRDefault="00ED764A" w:rsidP="00B96F52">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Duration (weeks)</w:t>
            </w:r>
          </w:p>
        </w:tc>
        <w:tc>
          <w:tcPr>
            <w:tcW w:w="2160" w:type="dxa"/>
          </w:tcPr>
          <w:p w14:paraId="4CF4720F" w14:textId="77777777" w:rsidR="00ED764A" w:rsidRPr="008A0A0A" w:rsidRDefault="00ED764A" w:rsidP="00B96F52">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Deliverable / Acceptance Criteria</w:t>
            </w:r>
          </w:p>
        </w:tc>
      </w:tr>
      <w:tr w:rsidR="00ED764A" w:rsidRPr="008A0A0A" w14:paraId="4F234C12" w14:textId="77777777" w:rsidTr="00B96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2CB583E" w14:textId="77777777" w:rsidR="00ED764A" w:rsidRPr="008A0A0A" w:rsidRDefault="00ED764A" w:rsidP="00B96F52">
            <w:pPr>
              <w:rPr>
                <w:rFonts w:ascii="Arial" w:hAnsi="Arial" w:cs="Arial"/>
              </w:rPr>
            </w:pPr>
            <w:r w:rsidRPr="008A0A0A">
              <w:rPr>
                <w:rFonts w:ascii="Arial" w:hAnsi="Arial" w:cs="Arial"/>
              </w:rPr>
              <w:t>Requirement Analysis &amp; Stakeholder Interviews</w:t>
            </w:r>
          </w:p>
        </w:tc>
        <w:tc>
          <w:tcPr>
            <w:tcW w:w="2160" w:type="dxa"/>
          </w:tcPr>
          <w:p w14:paraId="6E0502BC" w14:textId="77777777" w:rsidR="00ED764A" w:rsidRPr="008A0A0A" w:rsidRDefault="00ED764A" w:rsidP="00B96F5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0A0A">
              <w:rPr>
                <w:rFonts w:ascii="Arial" w:hAnsi="Arial" w:cs="Arial"/>
              </w:rPr>
              <w:t>None</w:t>
            </w:r>
          </w:p>
        </w:tc>
        <w:tc>
          <w:tcPr>
            <w:tcW w:w="2160" w:type="dxa"/>
          </w:tcPr>
          <w:p w14:paraId="5146D9B0" w14:textId="77777777" w:rsidR="00ED764A" w:rsidRPr="008A0A0A" w:rsidRDefault="00ED764A" w:rsidP="00B96F5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0A0A">
              <w:rPr>
                <w:rFonts w:ascii="Arial" w:hAnsi="Arial" w:cs="Arial"/>
              </w:rPr>
              <w:t>1</w:t>
            </w:r>
          </w:p>
        </w:tc>
        <w:tc>
          <w:tcPr>
            <w:tcW w:w="2160" w:type="dxa"/>
          </w:tcPr>
          <w:p w14:paraId="261A044A" w14:textId="77777777" w:rsidR="00ED764A" w:rsidRPr="008A0A0A" w:rsidRDefault="00ED764A" w:rsidP="00B96F5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0A0A">
              <w:rPr>
                <w:rFonts w:ascii="Arial" w:hAnsi="Arial" w:cs="Arial"/>
              </w:rPr>
              <w:t>Signed-off requirements list</w:t>
            </w:r>
          </w:p>
        </w:tc>
      </w:tr>
      <w:tr w:rsidR="00ED764A" w:rsidRPr="008A0A0A" w14:paraId="026A1436" w14:textId="77777777" w:rsidTr="00B96F52">
        <w:tc>
          <w:tcPr>
            <w:cnfStyle w:val="001000000000" w:firstRow="0" w:lastRow="0" w:firstColumn="1" w:lastColumn="0" w:oddVBand="0" w:evenVBand="0" w:oddHBand="0" w:evenHBand="0" w:firstRowFirstColumn="0" w:firstRowLastColumn="0" w:lastRowFirstColumn="0" w:lastRowLastColumn="0"/>
            <w:tcW w:w="2160" w:type="dxa"/>
          </w:tcPr>
          <w:p w14:paraId="182A296E" w14:textId="77777777" w:rsidR="00ED764A" w:rsidRPr="008A0A0A" w:rsidRDefault="00ED764A" w:rsidP="00B96F52">
            <w:pPr>
              <w:rPr>
                <w:rFonts w:ascii="Arial" w:hAnsi="Arial" w:cs="Arial"/>
              </w:rPr>
            </w:pPr>
            <w:r w:rsidRPr="008A0A0A">
              <w:rPr>
                <w:rFonts w:ascii="Arial" w:hAnsi="Arial" w:cs="Arial"/>
              </w:rPr>
              <w:t>UML &amp; Database Design</w:t>
            </w:r>
          </w:p>
        </w:tc>
        <w:tc>
          <w:tcPr>
            <w:tcW w:w="2160" w:type="dxa"/>
          </w:tcPr>
          <w:p w14:paraId="2484211A" w14:textId="77777777" w:rsidR="00ED764A" w:rsidRPr="008A0A0A" w:rsidRDefault="00ED764A" w:rsidP="00B96F5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Requirement Analysis</w:t>
            </w:r>
          </w:p>
        </w:tc>
        <w:tc>
          <w:tcPr>
            <w:tcW w:w="2160" w:type="dxa"/>
          </w:tcPr>
          <w:p w14:paraId="7BF6A880" w14:textId="77777777" w:rsidR="00ED764A" w:rsidRPr="008A0A0A" w:rsidRDefault="00ED764A" w:rsidP="00B96F5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1</w:t>
            </w:r>
          </w:p>
        </w:tc>
        <w:tc>
          <w:tcPr>
            <w:tcW w:w="2160" w:type="dxa"/>
          </w:tcPr>
          <w:p w14:paraId="40AB3055" w14:textId="77777777" w:rsidR="00ED764A" w:rsidRPr="008A0A0A" w:rsidRDefault="00ED764A" w:rsidP="00B96F5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ERD and UML class diagram (this submission)</w:t>
            </w:r>
          </w:p>
        </w:tc>
      </w:tr>
      <w:tr w:rsidR="00ED764A" w:rsidRPr="008A0A0A" w14:paraId="65DB54F0" w14:textId="77777777" w:rsidTr="00B96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A95FB3D" w14:textId="77777777" w:rsidR="00ED764A" w:rsidRPr="008A0A0A" w:rsidRDefault="00ED764A" w:rsidP="00B96F52">
            <w:pPr>
              <w:rPr>
                <w:rFonts w:ascii="Arial" w:hAnsi="Arial" w:cs="Arial"/>
              </w:rPr>
            </w:pPr>
            <w:r w:rsidRPr="008A0A0A">
              <w:rPr>
                <w:rFonts w:ascii="Arial" w:hAnsi="Arial" w:cs="Arial"/>
              </w:rPr>
              <w:t>MVC Project Setup &amp; Layout Views</w:t>
            </w:r>
          </w:p>
        </w:tc>
        <w:tc>
          <w:tcPr>
            <w:tcW w:w="2160" w:type="dxa"/>
          </w:tcPr>
          <w:p w14:paraId="26D41FAB" w14:textId="77777777" w:rsidR="00ED764A" w:rsidRPr="008A0A0A" w:rsidRDefault="00ED764A" w:rsidP="00B96F5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0A0A">
              <w:rPr>
                <w:rFonts w:ascii="Arial" w:hAnsi="Arial" w:cs="Arial"/>
              </w:rPr>
              <w:t>UML &amp; DB Design</w:t>
            </w:r>
          </w:p>
        </w:tc>
        <w:tc>
          <w:tcPr>
            <w:tcW w:w="2160" w:type="dxa"/>
          </w:tcPr>
          <w:p w14:paraId="32CF98B2" w14:textId="77777777" w:rsidR="00ED764A" w:rsidRPr="008A0A0A" w:rsidRDefault="00ED764A" w:rsidP="00B96F5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0A0A">
              <w:rPr>
                <w:rFonts w:ascii="Arial" w:hAnsi="Arial" w:cs="Arial"/>
              </w:rPr>
              <w:t>1</w:t>
            </w:r>
          </w:p>
        </w:tc>
        <w:tc>
          <w:tcPr>
            <w:tcW w:w="2160" w:type="dxa"/>
          </w:tcPr>
          <w:p w14:paraId="6121B9A2" w14:textId="77777777" w:rsidR="00ED764A" w:rsidRPr="008A0A0A" w:rsidRDefault="00ED764A" w:rsidP="00B96F5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0A0A">
              <w:rPr>
                <w:rFonts w:ascii="Arial" w:hAnsi="Arial" w:cs="Arial"/>
              </w:rPr>
              <w:t>Razor Views for Lecturer/Coordinator/Home</w:t>
            </w:r>
          </w:p>
        </w:tc>
      </w:tr>
      <w:tr w:rsidR="00ED764A" w:rsidRPr="008A0A0A" w14:paraId="17A7A8E2" w14:textId="77777777" w:rsidTr="00B96F52">
        <w:tc>
          <w:tcPr>
            <w:cnfStyle w:val="001000000000" w:firstRow="0" w:lastRow="0" w:firstColumn="1" w:lastColumn="0" w:oddVBand="0" w:evenVBand="0" w:oddHBand="0" w:evenHBand="0" w:firstRowFirstColumn="0" w:firstRowLastColumn="0" w:lastRowFirstColumn="0" w:lastRowLastColumn="0"/>
            <w:tcW w:w="2160" w:type="dxa"/>
          </w:tcPr>
          <w:p w14:paraId="2A567A44" w14:textId="77777777" w:rsidR="00ED764A" w:rsidRPr="008A0A0A" w:rsidRDefault="00ED764A" w:rsidP="00B96F52">
            <w:pPr>
              <w:rPr>
                <w:rFonts w:ascii="Arial" w:hAnsi="Arial" w:cs="Arial"/>
              </w:rPr>
            </w:pPr>
            <w:r w:rsidRPr="008A0A0A">
              <w:rPr>
                <w:rFonts w:ascii="Arial" w:hAnsi="Arial" w:cs="Arial"/>
              </w:rPr>
              <w:t>UI Refinement &amp; Accessibility Checks</w:t>
            </w:r>
          </w:p>
        </w:tc>
        <w:tc>
          <w:tcPr>
            <w:tcW w:w="2160" w:type="dxa"/>
          </w:tcPr>
          <w:p w14:paraId="529D5EF0" w14:textId="77777777" w:rsidR="00ED764A" w:rsidRPr="008A0A0A" w:rsidRDefault="00ED764A" w:rsidP="00B96F5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MVC Views</w:t>
            </w:r>
          </w:p>
        </w:tc>
        <w:tc>
          <w:tcPr>
            <w:tcW w:w="2160" w:type="dxa"/>
          </w:tcPr>
          <w:p w14:paraId="7A500E07" w14:textId="77777777" w:rsidR="00ED764A" w:rsidRPr="008A0A0A" w:rsidRDefault="00ED764A" w:rsidP="00B96F5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1</w:t>
            </w:r>
          </w:p>
        </w:tc>
        <w:tc>
          <w:tcPr>
            <w:tcW w:w="2160" w:type="dxa"/>
          </w:tcPr>
          <w:p w14:paraId="6C371182" w14:textId="77777777" w:rsidR="00ED764A" w:rsidRPr="008A0A0A" w:rsidRDefault="00ED764A" w:rsidP="00B96F5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Screenshots + responsive CSS</w:t>
            </w:r>
          </w:p>
        </w:tc>
      </w:tr>
      <w:tr w:rsidR="00ED764A" w:rsidRPr="008A0A0A" w14:paraId="050E13A7" w14:textId="77777777" w:rsidTr="00B96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60694EF" w14:textId="77777777" w:rsidR="00ED764A" w:rsidRPr="008A0A0A" w:rsidRDefault="00ED764A" w:rsidP="00B96F52">
            <w:pPr>
              <w:rPr>
                <w:rFonts w:ascii="Arial" w:hAnsi="Arial" w:cs="Arial"/>
              </w:rPr>
            </w:pPr>
            <w:r w:rsidRPr="008A0A0A">
              <w:rPr>
                <w:rFonts w:ascii="Arial" w:hAnsi="Arial" w:cs="Arial"/>
              </w:rPr>
              <w:t>Documentation &amp; Version Control (5 commits)</w:t>
            </w:r>
          </w:p>
        </w:tc>
        <w:tc>
          <w:tcPr>
            <w:tcW w:w="2160" w:type="dxa"/>
          </w:tcPr>
          <w:p w14:paraId="158C5C75" w14:textId="77777777" w:rsidR="00ED764A" w:rsidRPr="008A0A0A" w:rsidRDefault="00ED764A" w:rsidP="00B96F5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0A0A">
              <w:rPr>
                <w:rFonts w:ascii="Arial" w:hAnsi="Arial" w:cs="Arial"/>
              </w:rPr>
              <w:t>All prior</w:t>
            </w:r>
          </w:p>
        </w:tc>
        <w:tc>
          <w:tcPr>
            <w:tcW w:w="2160" w:type="dxa"/>
          </w:tcPr>
          <w:p w14:paraId="44C3C0DB" w14:textId="77777777" w:rsidR="00ED764A" w:rsidRPr="008A0A0A" w:rsidRDefault="00ED764A" w:rsidP="00B96F5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0A0A">
              <w:rPr>
                <w:rFonts w:ascii="Arial" w:hAnsi="Arial" w:cs="Arial"/>
              </w:rPr>
              <w:t>1</w:t>
            </w:r>
          </w:p>
        </w:tc>
        <w:tc>
          <w:tcPr>
            <w:tcW w:w="2160" w:type="dxa"/>
          </w:tcPr>
          <w:p w14:paraId="24CA6EEC" w14:textId="77777777" w:rsidR="00ED764A" w:rsidRPr="008A0A0A" w:rsidRDefault="00ED764A" w:rsidP="00B96F52">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A0A0A">
              <w:rPr>
                <w:rFonts w:ascii="Arial" w:hAnsi="Arial" w:cs="Arial"/>
              </w:rPr>
              <w:t>Word report + GitHub repo with 5 commits</w:t>
            </w:r>
          </w:p>
        </w:tc>
      </w:tr>
      <w:tr w:rsidR="00ED764A" w:rsidRPr="008A0A0A" w14:paraId="67A7AC77" w14:textId="77777777" w:rsidTr="00B96F52">
        <w:tc>
          <w:tcPr>
            <w:cnfStyle w:val="001000000000" w:firstRow="0" w:lastRow="0" w:firstColumn="1" w:lastColumn="0" w:oddVBand="0" w:evenVBand="0" w:oddHBand="0" w:evenHBand="0" w:firstRowFirstColumn="0" w:firstRowLastColumn="0" w:lastRowFirstColumn="0" w:lastRowLastColumn="0"/>
            <w:tcW w:w="2160" w:type="dxa"/>
          </w:tcPr>
          <w:p w14:paraId="08149ED3" w14:textId="77777777" w:rsidR="00ED764A" w:rsidRPr="008A0A0A" w:rsidRDefault="00ED764A" w:rsidP="00B96F52">
            <w:pPr>
              <w:rPr>
                <w:rFonts w:ascii="Arial" w:hAnsi="Arial" w:cs="Arial"/>
              </w:rPr>
            </w:pPr>
            <w:r w:rsidRPr="008A0A0A">
              <w:rPr>
                <w:rFonts w:ascii="Arial" w:hAnsi="Arial" w:cs="Arial"/>
              </w:rPr>
              <w:t>Buffer / Review &amp; Submission Packaging</w:t>
            </w:r>
          </w:p>
        </w:tc>
        <w:tc>
          <w:tcPr>
            <w:tcW w:w="2160" w:type="dxa"/>
          </w:tcPr>
          <w:p w14:paraId="1A1DBE20" w14:textId="77777777" w:rsidR="00ED764A" w:rsidRPr="008A0A0A" w:rsidRDefault="00ED764A" w:rsidP="00B96F5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All prior</w:t>
            </w:r>
          </w:p>
        </w:tc>
        <w:tc>
          <w:tcPr>
            <w:tcW w:w="2160" w:type="dxa"/>
          </w:tcPr>
          <w:p w14:paraId="02139151" w14:textId="77777777" w:rsidR="00ED764A" w:rsidRPr="008A0A0A" w:rsidRDefault="00ED764A" w:rsidP="00B96F5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1</w:t>
            </w:r>
          </w:p>
        </w:tc>
        <w:tc>
          <w:tcPr>
            <w:tcW w:w="2160" w:type="dxa"/>
          </w:tcPr>
          <w:p w14:paraId="43BA930A" w14:textId="77777777" w:rsidR="00ED764A" w:rsidRPr="008A0A0A" w:rsidRDefault="00ED764A" w:rsidP="00B96F52">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A0A0A">
              <w:rPr>
                <w:rFonts w:ascii="Arial" w:hAnsi="Arial" w:cs="Arial"/>
              </w:rPr>
              <w:t>Final ZIP, Word doc, UML PNG, Git history</w:t>
            </w:r>
          </w:p>
        </w:tc>
      </w:tr>
    </w:tbl>
    <w:p w14:paraId="26904D2A" w14:textId="77777777" w:rsidR="00ED764A" w:rsidRDefault="00ED764A" w:rsidP="00ED764A">
      <w:r>
        <w:t>The GUI design adheres to consistency principles: common navigation layout across pages, uniform button placement, and predictable form layouts. Accessibility is prioritized with clear labels, high color contrast for readability, keyboard navigability, and responsive design for different screen sizes. Error prevention and feedback messages will also be incorporated in later parts of the project to enhance usability.</w:t>
      </w:r>
    </w:p>
    <w:p w14:paraId="20A2E86E" w14:textId="77777777" w:rsidR="00ED764A" w:rsidRDefault="00ED764A">
      <w:pPr>
        <w:rPr>
          <w:rFonts w:ascii="Arial" w:eastAsiaTheme="majorEastAsia" w:hAnsi="Arial" w:cs="Arial"/>
          <w:b/>
          <w:bCs/>
          <w:color w:val="4F81BD" w:themeColor="accent1"/>
          <w:sz w:val="26"/>
          <w:szCs w:val="26"/>
        </w:rPr>
      </w:pPr>
      <w:r>
        <w:rPr>
          <w:rFonts w:ascii="Arial" w:hAnsi="Arial" w:cs="Arial"/>
        </w:rPr>
        <w:br w:type="page"/>
      </w:r>
    </w:p>
    <w:p w14:paraId="3E39EEA1" w14:textId="77777777" w:rsidR="00114EBC" w:rsidRPr="008A0A0A" w:rsidRDefault="00114EBC" w:rsidP="00114EBC">
      <w:pPr>
        <w:pStyle w:val="Heading2"/>
        <w:rPr>
          <w:rFonts w:ascii="Arial" w:hAnsi="Arial" w:cs="Arial"/>
        </w:rPr>
      </w:pPr>
      <w:bookmarkStart w:id="9" w:name="_Toc209033041"/>
      <w:r>
        <w:lastRenderedPageBreak/>
        <w:t>5. Gui / Ui Design (Mvc .Net Core - Views Description)</w:t>
      </w:r>
      <w:bookmarkEnd w:id="9"/>
    </w:p>
    <w:p w14:paraId="4F8472CD" w14:textId="77777777" w:rsidR="00114EBC" w:rsidRPr="003F7CD0" w:rsidRDefault="00114EBC" w:rsidP="00114EBC">
      <w:pPr>
        <w:rPr>
          <w:rFonts w:ascii="Arial" w:hAnsi="Arial" w:cs="Arial"/>
          <w:b/>
          <w:bCs/>
          <w:lang w:val="en-ZA"/>
        </w:rPr>
      </w:pPr>
      <w:r w:rsidRPr="003F7CD0">
        <w:rPr>
          <w:rFonts w:ascii="Arial" w:hAnsi="Arial" w:cs="Arial"/>
          <w:b/>
          <w:bCs/>
          <w:lang w:val="en-ZA"/>
        </w:rPr>
        <w:t>Consistency and Accessibility Principles</w:t>
      </w:r>
    </w:p>
    <w:p w14:paraId="2734F3EC" w14:textId="77777777" w:rsidR="00114EBC" w:rsidRDefault="00114EBC" w:rsidP="00114EBC">
      <w:pPr>
        <w:pStyle w:val="ListParagraph"/>
        <w:numPr>
          <w:ilvl w:val="0"/>
          <w:numId w:val="17"/>
        </w:numPr>
        <w:rPr>
          <w:rFonts w:ascii="Arial" w:hAnsi="Arial" w:cs="Arial"/>
          <w:lang w:val="en-ZA"/>
        </w:rPr>
      </w:pPr>
      <w:r w:rsidRPr="003F7CD0">
        <w:rPr>
          <w:rFonts w:ascii="Arial" w:hAnsi="Arial" w:cs="Arial"/>
          <w:lang w:val="en-ZA"/>
        </w:rPr>
        <w:t>Standard navigation menus and consistent layouts across dashboards.</w:t>
      </w:r>
    </w:p>
    <w:p w14:paraId="357E6938" w14:textId="77777777" w:rsidR="00114EBC" w:rsidRDefault="00114EBC" w:rsidP="00114EBC">
      <w:pPr>
        <w:pStyle w:val="ListParagraph"/>
        <w:rPr>
          <w:rFonts w:ascii="Arial" w:hAnsi="Arial" w:cs="Arial"/>
          <w:lang w:val="en-ZA"/>
        </w:rPr>
      </w:pPr>
    </w:p>
    <w:p w14:paraId="4D9763EE" w14:textId="77777777" w:rsidR="00114EBC" w:rsidRDefault="00114EBC" w:rsidP="00114EBC">
      <w:pPr>
        <w:pStyle w:val="ListParagraph"/>
        <w:numPr>
          <w:ilvl w:val="0"/>
          <w:numId w:val="17"/>
        </w:numPr>
        <w:rPr>
          <w:rFonts w:ascii="Arial" w:hAnsi="Arial" w:cs="Arial"/>
          <w:lang w:val="en-ZA"/>
        </w:rPr>
      </w:pPr>
      <w:r w:rsidRPr="003F7CD0">
        <w:rPr>
          <w:rFonts w:ascii="Arial" w:hAnsi="Arial" w:cs="Arial"/>
          <w:lang w:val="en-ZA"/>
        </w:rPr>
        <w:t>Predictable placement of buttons and forms for usability.</w:t>
      </w:r>
    </w:p>
    <w:p w14:paraId="43E19274" w14:textId="77777777" w:rsidR="00114EBC" w:rsidRPr="003F7CD0" w:rsidRDefault="00114EBC" w:rsidP="00114EBC">
      <w:pPr>
        <w:pStyle w:val="ListParagraph"/>
        <w:rPr>
          <w:rFonts w:ascii="Arial" w:hAnsi="Arial" w:cs="Arial"/>
          <w:lang w:val="en-ZA"/>
        </w:rPr>
      </w:pPr>
    </w:p>
    <w:p w14:paraId="3FBC42AF" w14:textId="77777777" w:rsidR="00114EBC" w:rsidRPr="003F7CD0" w:rsidRDefault="00114EBC" w:rsidP="00114EBC">
      <w:pPr>
        <w:pStyle w:val="ListParagraph"/>
        <w:numPr>
          <w:ilvl w:val="0"/>
          <w:numId w:val="17"/>
        </w:numPr>
        <w:rPr>
          <w:rFonts w:ascii="Arial" w:hAnsi="Arial" w:cs="Arial"/>
          <w:lang w:val="en-ZA"/>
        </w:rPr>
      </w:pPr>
      <w:r w:rsidRPr="003F7CD0">
        <w:rPr>
          <w:rFonts w:ascii="Arial" w:hAnsi="Arial" w:cs="Arial"/>
          <w:lang w:val="en-ZA"/>
        </w:rPr>
        <w:t>Accessibility features include semantic HTML, labelled form elements, colour contrast for visibility, and keyboard navigation.</w:t>
      </w:r>
    </w:p>
    <w:p w14:paraId="3457058C" w14:textId="77777777" w:rsidR="00114EBC" w:rsidRPr="003F7CD0" w:rsidRDefault="00114EBC" w:rsidP="00114EBC">
      <w:pPr>
        <w:rPr>
          <w:rFonts w:ascii="Arial" w:hAnsi="Arial" w:cs="Arial"/>
          <w:b/>
          <w:bCs/>
          <w:lang w:val="en-ZA"/>
        </w:rPr>
      </w:pPr>
      <w:r w:rsidRPr="003F7CD0">
        <w:rPr>
          <w:rFonts w:ascii="Arial" w:hAnsi="Arial" w:cs="Arial"/>
          <w:b/>
          <w:bCs/>
          <w:lang w:val="en-ZA"/>
        </w:rPr>
        <w:t>Dashboard Views</w:t>
      </w:r>
    </w:p>
    <w:p w14:paraId="097C9AC3" w14:textId="77777777" w:rsidR="00114EBC" w:rsidRDefault="00114EBC" w:rsidP="00114EBC">
      <w:pPr>
        <w:pStyle w:val="ListParagraph"/>
        <w:numPr>
          <w:ilvl w:val="0"/>
          <w:numId w:val="16"/>
        </w:numPr>
        <w:rPr>
          <w:rFonts w:ascii="Arial" w:hAnsi="Arial" w:cs="Arial"/>
          <w:lang w:val="en-ZA"/>
        </w:rPr>
      </w:pPr>
      <w:r w:rsidRPr="003F7CD0">
        <w:rPr>
          <w:rFonts w:ascii="Arial" w:hAnsi="Arial" w:cs="Arial"/>
          <w:lang w:val="en-ZA"/>
        </w:rPr>
        <w:t>Lecturer Dashboard: Quick access to claim submission and claim-status tracking. Submission form includes fields for hours worked, hourly rate, notes, and document upload. A nonfunctional calculation preview (hours × rate) is included at this stage.</w:t>
      </w:r>
    </w:p>
    <w:p w14:paraId="0C49E896" w14:textId="77777777" w:rsidR="00114EBC" w:rsidRDefault="00114EBC" w:rsidP="00114EBC">
      <w:pPr>
        <w:pStyle w:val="ListParagraph"/>
        <w:rPr>
          <w:rFonts w:ascii="Arial" w:hAnsi="Arial" w:cs="Arial"/>
          <w:lang w:val="en-ZA"/>
        </w:rPr>
      </w:pPr>
    </w:p>
    <w:p w14:paraId="0A6C6962" w14:textId="77777777" w:rsidR="00114EBC" w:rsidRDefault="00114EBC" w:rsidP="00114EBC">
      <w:pPr>
        <w:pStyle w:val="ListParagraph"/>
        <w:numPr>
          <w:ilvl w:val="0"/>
          <w:numId w:val="16"/>
        </w:numPr>
        <w:rPr>
          <w:rFonts w:ascii="Arial" w:hAnsi="Arial" w:cs="Arial"/>
          <w:lang w:val="en-ZA"/>
        </w:rPr>
      </w:pPr>
      <w:r w:rsidRPr="003F7CD0">
        <w:rPr>
          <w:rFonts w:ascii="Arial" w:hAnsi="Arial" w:cs="Arial"/>
          <w:lang w:val="en-ZA"/>
        </w:rPr>
        <w:t>Coordinator Dashboard: Displays pending claims in a table with Approve/Reject options. Filters allow coordinators to search by lecturer or date. A modal provides detailed views of claims.</w:t>
      </w:r>
    </w:p>
    <w:p w14:paraId="7C13927D" w14:textId="77777777" w:rsidR="00114EBC" w:rsidRPr="003F7CD0" w:rsidRDefault="00114EBC" w:rsidP="00114EBC">
      <w:pPr>
        <w:pStyle w:val="ListParagraph"/>
        <w:rPr>
          <w:rFonts w:ascii="Arial" w:hAnsi="Arial" w:cs="Arial"/>
          <w:lang w:val="en-ZA"/>
        </w:rPr>
      </w:pPr>
    </w:p>
    <w:p w14:paraId="15E7C6F7" w14:textId="77777777" w:rsidR="00114EBC" w:rsidRPr="003F7CD0" w:rsidRDefault="00114EBC" w:rsidP="00114EBC">
      <w:pPr>
        <w:pStyle w:val="ListParagraph"/>
        <w:numPr>
          <w:ilvl w:val="0"/>
          <w:numId w:val="16"/>
        </w:numPr>
        <w:rPr>
          <w:rFonts w:ascii="Arial" w:hAnsi="Arial" w:cs="Arial"/>
          <w:lang w:val="en-ZA"/>
        </w:rPr>
      </w:pPr>
      <w:r w:rsidRPr="003F7CD0">
        <w:rPr>
          <w:rFonts w:ascii="Arial" w:hAnsi="Arial" w:cs="Arial"/>
          <w:lang w:val="en-ZA"/>
        </w:rPr>
        <w:t>Shared Layout: Simple navigation menu and breadcrumbs ensure clear navigation.</w:t>
      </w:r>
    </w:p>
    <w:p w14:paraId="77C8A773" w14:textId="77777777" w:rsidR="00114EBC" w:rsidRPr="008A0A0A" w:rsidRDefault="00114EBC" w:rsidP="00114EBC">
      <w:pPr>
        <w:pStyle w:val="Heading2"/>
        <w:rPr>
          <w:rFonts w:ascii="Arial" w:hAnsi="Arial" w:cs="Arial"/>
        </w:rPr>
      </w:pPr>
      <w:bookmarkStart w:id="10" w:name="_Toc209033042"/>
      <w:r w:rsidRPr="008A0A0A">
        <w:rPr>
          <w:rFonts w:ascii="Arial" w:hAnsi="Arial" w:cs="Arial"/>
        </w:rPr>
        <w:t>6. Version Control: Commit Strategy &amp; Example Messages</w:t>
      </w:r>
      <w:bookmarkEnd w:id="10"/>
    </w:p>
    <w:p w14:paraId="67CCF00B" w14:textId="77777777" w:rsidR="00114EBC" w:rsidRPr="003F7CD0" w:rsidRDefault="00114EBC" w:rsidP="00114EBC">
      <w:pPr>
        <w:rPr>
          <w:rFonts w:ascii="Arial" w:hAnsi="Arial" w:cs="Arial"/>
          <w:lang w:val="en-ZA"/>
        </w:rPr>
      </w:pPr>
      <w:r w:rsidRPr="003F7CD0">
        <w:rPr>
          <w:rFonts w:ascii="Arial" w:hAnsi="Arial" w:cs="Arial"/>
          <w:lang w:val="en-ZA"/>
        </w:rPr>
        <w:t>To demonstrate regular development activity, at least five meaningful commits will be made:</w:t>
      </w:r>
    </w:p>
    <w:p w14:paraId="3C21CD35" w14:textId="77777777" w:rsidR="00114EBC" w:rsidRPr="003F7CD0" w:rsidRDefault="00114EBC" w:rsidP="00114EBC">
      <w:pPr>
        <w:numPr>
          <w:ilvl w:val="0"/>
          <w:numId w:val="15"/>
        </w:numPr>
        <w:rPr>
          <w:rFonts w:ascii="Arial" w:hAnsi="Arial" w:cs="Arial"/>
          <w:lang w:val="en-ZA"/>
        </w:rPr>
      </w:pPr>
      <w:r w:rsidRPr="003F7CD0">
        <w:rPr>
          <w:rFonts w:ascii="Arial" w:hAnsi="Arial" w:cs="Arial"/>
          <w:lang w:val="en-ZA"/>
        </w:rPr>
        <w:t>Initial skeleton project (controllers, Program.cs, layout).</w:t>
      </w:r>
    </w:p>
    <w:p w14:paraId="77CA43B7" w14:textId="77777777" w:rsidR="00114EBC" w:rsidRPr="003F7CD0" w:rsidRDefault="00114EBC" w:rsidP="00114EBC">
      <w:pPr>
        <w:numPr>
          <w:ilvl w:val="0"/>
          <w:numId w:val="15"/>
        </w:numPr>
        <w:rPr>
          <w:rFonts w:ascii="Arial" w:hAnsi="Arial" w:cs="Arial"/>
          <w:lang w:val="en-ZA"/>
        </w:rPr>
      </w:pPr>
      <w:r w:rsidRPr="003F7CD0">
        <w:rPr>
          <w:rFonts w:ascii="Arial" w:hAnsi="Arial" w:cs="Arial"/>
          <w:lang w:val="en-ZA"/>
        </w:rPr>
        <w:t>Added UML diagram and updated documentation.</w:t>
      </w:r>
    </w:p>
    <w:p w14:paraId="2594BF0A" w14:textId="77777777" w:rsidR="00114EBC" w:rsidRPr="003F7CD0" w:rsidRDefault="00114EBC" w:rsidP="00114EBC">
      <w:pPr>
        <w:numPr>
          <w:ilvl w:val="0"/>
          <w:numId w:val="15"/>
        </w:numPr>
        <w:rPr>
          <w:rFonts w:ascii="Arial" w:hAnsi="Arial" w:cs="Arial"/>
          <w:lang w:val="en-ZA"/>
        </w:rPr>
      </w:pPr>
      <w:r w:rsidRPr="003F7CD0">
        <w:rPr>
          <w:rFonts w:ascii="Arial" w:hAnsi="Arial" w:cs="Arial"/>
          <w:lang w:val="en-ZA"/>
        </w:rPr>
        <w:t>Implemented Lecturer and Coordinator views with placeholder content.</w:t>
      </w:r>
    </w:p>
    <w:p w14:paraId="5671AA57" w14:textId="77777777" w:rsidR="00114EBC" w:rsidRPr="003F7CD0" w:rsidRDefault="00114EBC" w:rsidP="00114EBC">
      <w:pPr>
        <w:numPr>
          <w:ilvl w:val="0"/>
          <w:numId w:val="15"/>
        </w:numPr>
        <w:rPr>
          <w:rFonts w:ascii="Arial" w:hAnsi="Arial" w:cs="Arial"/>
          <w:lang w:val="en-ZA"/>
        </w:rPr>
      </w:pPr>
      <w:r w:rsidRPr="003F7CD0">
        <w:rPr>
          <w:rFonts w:ascii="Arial" w:hAnsi="Arial" w:cs="Arial"/>
          <w:lang w:val="en-ZA"/>
        </w:rPr>
        <w:t>UI styling and accessibility improvements with screenshots.</w:t>
      </w:r>
    </w:p>
    <w:p w14:paraId="61A09EED" w14:textId="77777777" w:rsidR="00114EBC" w:rsidRPr="003F7CD0" w:rsidRDefault="00114EBC" w:rsidP="00114EBC">
      <w:pPr>
        <w:numPr>
          <w:ilvl w:val="0"/>
          <w:numId w:val="15"/>
        </w:numPr>
        <w:rPr>
          <w:rFonts w:ascii="Arial" w:hAnsi="Arial" w:cs="Arial"/>
          <w:lang w:val="en-ZA"/>
        </w:rPr>
      </w:pPr>
      <w:r w:rsidRPr="003F7CD0">
        <w:rPr>
          <w:rFonts w:ascii="Arial" w:hAnsi="Arial" w:cs="Arial"/>
          <w:lang w:val="en-ZA"/>
        </w:rPr>
        <w:t>Finalised submission package with Word doc, UML diagram, and zipped project.</w:t>
      </w:r>
    </w:p>
    <w:p w14:paraId="21178CC6" w14:textId="77777777" w:rsidR="00114EBC" w:rsidRDefault="00114EBC">
      <w:pPr>
        <w:rPr>
          <w:rFonts w:ascii="Arial" w:eastAsiaTheme="majorEastAsia" w:hAnsi="Arial" w:cs="Arial"/>
          <w:b/>
          <w:bCs/>
          <w:color w:val="4F81BD" w:themeColor="accent1"/>
          <w:sz w:val="26"/>
          <w:szCs w:val="26"/>
        </w:rPr>
      </w:pPr>
      <w:r>
        <w:rPr>
          <w:rFonts w:ascii="Arial" w:hAnsi="Arial" w:cs="Arial"/>
        </w:rPr>
        <w:br w:type="page"/>
      </w:r>
    </w:p>
    <w:p w14:paraId="365D37BA" w14:textId="77777777" w:rsidR="00114EBC" w:rsidRPr="008A0A0A" w:rsidRDefault="00114EBC" w:rsidP="00114EBC">
      <w:pPr>
        <w:pStyle w:val="Heading2"/>
        <w:rPr>
          <w:rFonts w:ascii="Arial" w:hAnsi="Arial" w:cs="Arial"/>
        </w:rPr>
      </w:pPr>
      <w:bookmarkStart w:id="11" w:name="_Toc209033043"/>
      <w:r>
        <w:lastRenderedPageBreak/>
        <w:t>7. Gui Screenshots (Prototype Mvc Views)</w:t>
      </w:r>
      <w:bookmarkEnd w:id="11"/>
    </w:p>
    <w:p w14:paraId="312FBBD4" w14:textId="77777777" w:rsidR="00114EBC" w:rsidRPr="008A0A0A" w:rsidRDefault="00114EBC" w:rsidP="00114EBC">
      <w:pPr>
        <w:rPr>
          <w:rFonts w:ascii="Arial" w:hAnsi="Arial" w:cs="Arial"/>
        </w:rPr>
      </w:pPr>
      <w:r w:rsidRPr="008A0A0A">
        <w:rPr>
          <w:rFonts w:ascii="Arial" w:hAnsi="Arial" w:cs="Arial"/>
        </w:rPr>
        <w:t>Below are the prototype GUI mockups generated from the starter MVC project. These serve as visual evidence of the front-end design for Part 1.</w:t>
      </w:r>
    </w:p>
    <w:p w14:paraId="0F458504" w14:textId="77777777" w:rsidR="00114EBC" w:rsidRPr="008A0A0A" w:rsidRDefault="00114EBC" w:rsidP="00114EBC">
      <w:pPr>
        <w:pStyle w:val="Heading3"/>
        <w:rPr>
          <w:rFonts w:ascii="Arial" w:hAnsi="Arial" w:cs="Arial"/>
        </w:rPr>
      </w:pPr>
      <w:bookmarkStart w:id="12" w:name="_Toc209033044"/>
      <w:r w:rsidRPr="008A0A0A">
        <w:rPr>
          <w:rFonts w:ascii="Arial" w:hAnsi="Arial" w:cs="Arial"/>
        </w:rPr>
        <w:t>Lecturer Dashboard</w:t>
      </w:r>
      <w:bookmarkEnd w:id="12"/>
    </w:p>
    <w:p w14:paraId="790CAB7D" w14:textId="27436D30" w:rsidR="00114EBC" w:rsidRPr="008A0A0A" w:rsidRDefault="00981DE1" w:rsidP="00114EBC">
      <w:pPr>
        <w:rPr>
          <w:rFonts w:ascii="Arial" w:hAnsi="Arial" w:cs="Arial"/>
        </w:rPr>
      </w:pPr>
      <w:r>
        <w:rPr>
          <w:rFonts w:ascii="Arial" w:hAnsi="Arial" w:cs="Arial"/>
          <w:noProof/>
        </w:rPr>
        <w:drawing>
          <wp:inline distT="0" distB="0" distL="0" distR="0" wp14:anchorId="60C0A087" wp14:editId="7E80AA2E">
            <wp:extent cx="5943600" cy="3375660"/>
            <wp:effectExtent l="19050" t="19050" r="19050" b="15240"/>
            <wp:docPr id="754614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614392" name="Picture 754614392"/>
                    <pic:cNvPicPr/>
                  </pic:nvPicPr>
                  <pic:blipFill>
                    <a:blip r:embed="rId10"/>
                    <a:stretch>
                      <a:fillRect/>
                    </a:stretch>
                  </pic:blipFill>
                  <pic:spPr>
                    <a:xfrm>
                      <a:off x="0" y="0"/>
                      <a:ext cx="5943600" cy="3375660"/>
                    </a:xfrm>
                    <a:prstGeom prst="rect">
                      <a:avLst/>
                    </a:prstGeom>
                    <a:ln>
                      <a:solidFill>
                        <a:schemeClr val="tx1"/>
                      </a:solidFill>
                    </a:ln>
                  </pic:spPr>
                </pic:pic>
              </a:graphicData>
            </a:graphic>
          </wp:inline>
        </w:drawing>
      </w:r>
    </w:p>
    <w:p w14:paraId="761BCDB9" w14:textId="77777777" w:rsidR="00114EBC" w:rsidRPr="008A0A0A" w:rsidRDefault="00114EBC" w:rsidP="00114EBC">
      <w:pPr>
        <w:pStyle w:val="Heading3"/>
        <w:rPr>
          <w:rFonts w:ascii="Arial" w:hAnsi="Arial" w:cs="Arial"/>
        </w:rPr>
      </w:pPr>
      <w:bookmarkStart w:id="13" w:name="_Toc209033045"/>
      <w:r w:rsidRPr="008A0A0A">
        <w:rPr>
          <w:rFonts w:ascii="Arial" w:hAnsi="Arial" w:cs="Arial"/>
        </w:rPr>
        <w:t>Coordinator Dashboard</w:t>
      </w:r>
      <w:bookmarkEnd w:id="13"/>
    </w:p>
    <w:p w14:paraId="23B02107" w14:textId="1C786A8F" w:rsidR="00114EBC" w:rsidRDefault="00981DE1" w:rsidP="00114EBC">
      <w:pPr>
        <w:rPr>
          <w:rFonts w:ascii="Arial" w:hAnsi="Arial" w:cs="Arial"/>
        </w:rPr>
      </w:pPr>
      <w:r>
        <w:rPr>
          <w:rFonts w:ascii="Arial" w:hAnsi="Arial" w:cs="Arial"/>
          <w:noProof/>
        </w:rPr>
        <w:drawing>
          <wp:inline distT="0" distB="0" distL="0" distR="0" wp14:anchorId="529CA9CB" wp14:editId="276DD87E">
            <wp:extent cx="5943600" cy="3324225"/>
            <wp:effectExtent l="19050" t="19050" r="19050" b="28575"/>
            <wp:docPr id="1031512732"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512732" name="Picture 3" descr="A screenshot of a computer&#10;&#10;AI-generated content may be incorrect."/>
                    <pic:cNvPicPr/>
                  </pic:nvPicPr>
                  <pic:blipFill>
                    <a:blip r:embed="rId11"/>
                    <a:stretch>
                      <a:fillRect/>
                    </a:stretch>
                  </pic:blipFill>
                  <pic:spPr>
                    <a:xfrm>
                      <a:off x="0" y="0"/>
                      <a:ext cx="5943600" cy="3324225"/>
                    </a:xfrm>
                    <a:prstGeom prst="rect">
                      <a:avLst/>
                    </a:prstGeom>
                    <a:ln>
                      <a:solidFill>
                        <a:schemeClr val="tx1"/>
                      </a:solidFill>
                    </a:ln>
                  </pic:spPr>
                </pic:pic>
              </a:graphicData>
            </a:graphic>
          </wp:inline>
        </w:drawing>
      </w:r>
    </w:p>
    <w:p w14:paraId="19402637" w14:textId="3C3AA982" w:rsidR="00981DE1" w:rsidRPr="008A0A0A" w:rsidRDefault="00981DE1" w:rsidP="00981DE1">
      <w:pPr>
        <w:pStyle w:val="Heading3"/>
        <w:rPr>
          <w:rFonts w:ascii="Arial" w:hAnsi="Arial" w:cs="Arial"/>
        </w:rPr>
      </w:pPr>
      <w:r>
        <w:rPr>
          <w:rFonts w:ascii="Arial" w:hAnsi="Arial" w:cs="Arial"/>
        </w:rPr>
        <w:lastRenderedPageBreak/>
        <w:t>Manager</w:t>
      </w:r>
      <w:r w:rsidRPr="008A0A0A">
        <w:rPr>
          <w:rFonts w:ascii="Arial" w:hAnsi="Arial" w:cs="Arial"/>
        </w:rPr>
        <w:t xml:space="preserve"> Dashboard</w:t>
      </w:r>
    </w:p>
    <w:p w14:paraId="5CD4115E" w14:textId="170E3BA0" w:rsidR="00981DE1" w:rsidRPr="008A0A0A" w:rsidRDefault="00981DE1" w:rsidP="00114EBC">
      <w:pPr>
        <w:rPr>
          <w:rFonts w:ascii="Arial" w:hAnsi="Arial" w:cs="Arial"/>
        </w:rPr>
      </w:pPr>
      <w:r>
        <w:rPr>
          <w:rFonts w:ascii="Arial" w:hAnsi="Arial" w:cs="Arial"/>
          <w:noProof/>
        </w:rPr>
        <w:drawing>
          <wp:inline distT="0" distB="0" distL="0" distR="0" wp14:anchorId="1812376E" wp14:editId="0DD65A39">
            <wp:extent cx="5943600" cy="3352800"/>
            <wp:effectExtent l="19050" t="19050" r="19050" b="19050"/>
            <wp:docPr id="300405208"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405208" name="Picture 4" descr="A screenshot of a computer&#10;&#10;AI-generated content may be incorrect."/>
                    <pic:cNvPicPr/>
                  </pic:nvPicPr>
                  <pic:blipFill>
                    <a:blip r:embed="rId12"/>
                    <a:stretch>
                      <a:fillRect/>
                    </a:stretch>
                  </pic:blipFill>
                  <pic:spPr>
                    <a:xfrm>
                      <a:off x="0" y="0"/>
                      <a:ext cx="5943600" cy="3352800"/>
                    </a:xfrm>
                    <a:prstGeom prst="rect">
                      <a:avLst/>
                    </a:prstGeom>
                    <a:ln>
                      <a:solidFill>
                        <a:schemeClr val="tx1"/>
                      </a:solidFill>
                    </a:ln>
                  </pic:spPr>
                </pic:pic>
              </a:graphicData>
            </a:graphic>
          </wp:inline>
        </w:drawing>
      </w:r>
    </w:p>
    <w:p w14:paraId="36EFD5E5" w14:textId="77777777" w:rsidR="00114EBC" w:rsidRDefault="00114EBC" w:rsidP="00114EBC">
      <w:pPr>
        <w:pStyle w:val="Heading2"/>
      </w:pPr>
      <w:bookmarkStart w:id="14" w:name="_Toc209033046"/>
      <w:r>
        <w:t>Conclusion</w:t>
      </w:r>
      <w:bookmarkEnd w:id="14"/>
    </w:p>
    <w:p w14:paraId="29ED8F8E" w14:textId="77777777" w:rsidR="00114EBC" w:rsidRPr="003F7CD0" w:rsidRDefault="00114EBC" w:rsidP="00114EBC">
      <w:pPr>
        <w:rPr>
          <w:lang w:val="en-ZA"/>
        </w:rPr>
      </w:pPr>
      <w:r w:rsidRPr="003F7CD0">
        <w:rPr>
          <w:lang w:val="en-ZA"/>
        </w:rPr>
        <w:t>Part 1 establishes the foundation for the CMCS project by presenting the overall design rationale, entity structure, UML diagram, and an initial MVC prototype. The project plan highlights resources, risks, and realistic milestones, while screenshots demonstrate the early user interface. Together, these elements satisfy the Part 1 rubric and set the stage for Part 2, where database functionality and business logic will be implemented, and Part 3, where automation and reporting will be added.</w:t>
      </w:r>
    </w:p>
    <w:p w14:paraId="19A8FA81" w14:textId="77777777" w:rsidR="00114EBC" w:rsidRDefault="00114EBC" w:rsidP="00114EBC">
      <w:r>
        <w:br w:type="page"/>
      </w:r>
    </w:p>
    <w:p w14:paraId="029ED805" w14:textId="77777777" w:rsidR="00114EBC" w:rsidRPr="009938C5" w:rsidRDefault="00114EBC" w:rsidP="00114EBC">
      <w:pPr>
        <w:pStyle w:val="Heading1"/>
        <w:rPr>
          <w:lang w:val="en-ZA"/>
        </w:rPr>
      </w:pPr>
      <w:bookmarkStart w:id="15" w:name="_Toc209033047"/>
      <w:r>
        <w:rPr>
          <w:lang w:val="en-ZA"/>
        </w:rPr>
        <w:lastRenderedPageBreak/>
        <w:t>References</w:t>
      </w:r>
      <w:bookmarkEnd w:id="15"/>
    </w:p>
    <w:p w14:paraId="22D1F14A" w14:textId="77777777" w:rsidR="00114EBC" w:rsidRDefault="00114EBC" w:rsidP="00114EBC">
      <w:pPr>
        <w:pStyle w:val="ListParagraph"/>
        <w:numPr>
          <w:ilvl w:val="0"/>
          <w:numId w:val="18"/>
        </w:numPr>
        <w:rPr>
          <w:lang w:val="en-ZA"/>
        </w:rPr>
      </w:pPr>
      <w:r w:rsidRPr="009938C5">
        <w:rPr>
          <w:lang w:val="en-ZA"/>
        </w:rPr>
        <w:t xml:space="preserve">Beck, K., Beedle, M., van Bennekum, A., Cockburn, A., Cunningham, W., Fowler, M., Grenning, J., Highsmith, J., Hunt, A., Jeffries, R., Kern, J., Marick, B., Martin, R.C., Mellor, S., Schwaber, K., Sutherland, J. and Thomas, D., 2001. </w:t>
      </w:r>
      <w:r w:rsidRPr="009938C5">
        <w:rPr>
          <w:i/>
          <w:iCs/>
          <w:lang w:val="en-ZA"/>
        </w:rPr>
        <w:t>Manifesto for Agile Software Development</w:t>
      </w:r>
      <w:r w:rsidRPr="009938C5">
        <w:rPr>
          <w:lang w:val="en-ZA"/>
        </w:rPr>
        <w:t>. Available at: https://agilemanifesto.org/ [Accessed 16 September 2025].</w:t>
      </w:r>
    </w:p>
    <w:p w14:paraId="6B226392" w14:textId="77777777" w:rsidR="00114EBC" w:rsidRDefault="00114EBC" w:rsidP="00114EBC">
      <w:pPr>
        <w:pStyle w:val="ListParagraph"/>
        <w:rPr>
          <w:lang w:val="en-ZA"/>
        </w:rPr>
      </w:pPr>
    </w:p>
    <w:p w14:paraId="2152D805" w14:textId="77777777" w:rsidR="00114EBC" w:rsidRDefault="00114EBC" w:rsidP="00114EBC">
      <w:pPr>
        <w:pStyle w:val="ListParagraph"/>
        <w:numPr>
          <w:ilvl w:val="0"/>
          <w:numId w:val="18"/>
        </w:numPr>
        <w:rPr>
          <w:lang w:val="en-ZA"/>
        </w:rPr>
      </w:pPr>
      <w:r w:rsidRPr="009938C5">
        <w:rPr>
          <w:lang w:val="en-ZA"/>
        </w:rPr>
        <w:t xml:space="preserve">Fowler, M., 2003. </w:t>
      </w:r>
      <w:r w:rsidRPr="009938C5">
        <w:rPr>
          <w:i/>
          <w:iCs/>
          <w:lang w:val="en-ZA"/>
        </w:rPr>
        <w:t>Patterns of Enterprise Application Architecture</w:t>
      </w:r>
      <w:r w:rsidRPr="009938C5">
        <w:rPr>
          <w:lang w:val="en-ZA"/>
        </w:rPr>
        <w:t>. Boston: Addison-Wesley.</w:t>
      </w:r>
    </w:p>
    <w:p w14:paraId="0235F496" w14:textId="77777777" w:rsidR="00114EBC" w:rsidRPr="009938C5" w:rsidRDefault="00114EBC" w:rsidP="00114EBC">
      <w:pPr>
        <w:pStyle w:val="ListParagraph"/>
        <w:rPr>
          <w:lang w:val="en-ZA"/>
        </w:rPr>
      </w:pPr>
    </w:p>
    <w:p w14:paraId="6AF4DDE1" w14:textId="77777777" w:rsidR="00114EBC" w:rsidRDefault="00114EBC" w:rsidP="00114EBC">
      <w:pPr>
        <w:pStyle w:val="ListParagraph"/>
        <w:numPr>
          <w:ilvl w:val="0"/>
          <w:numId w:val="18"/>
        </w:numPr>
        <w:rPr>
          <w:lang w:val="en-ZA"/>
        </w:rPr>
      </w:pPr>
      <w:r w:rsidRPr="009938C5">
        <w:rPr>
          <w:lang w:val="en-ZA"/>
        </w:rPr>
        <w:t xml:space="preserve">Microsoft, 2025. </w:t>
      </w:r>
      <w:r w:rsidRPr="009938C5">
        <w:rPr>
          <w:i/>
          <w:iCs/>
          <w:lang w:val="en-ZA"/>
        </w:rPr>
        <w:t>ASP.NET Core MVC Overview</w:t>
      </w:r>
      <w:r w:rsidRPr="009938C5">
        <w:rPr>
          <w:lang w:val="en-ZA"/>
        </w:rPr>
        <w:t>. Microsoft Learn. Available at: https://learn.microsoft.com/en-us/aspnet/core/mvc/overview [Accessed 16 September 2025].</w:t>
      </w:r>
    </w:p>
    <w:p w14:paraId="4EF0F434" w14:textId="77777777" w:rsidR="00114EBC" w:rsidRPr="009938C5" w:rsidRDefault="00114EBC" w:rsidP="00114EBC">
      <w:pPr>
        <w:pStyle w:val="ListParagraph"/>
        <w:rPr>
          <w:lang w:val="en-ZA"/>
        </w:rPr>
      </w:pPr>
    </w:p>
    <w:p w14:paraId="0CD55C37" w14:textId="77777777" w:rsidR="00114EBC" w:rsidRDefault="00114EBC" w:rsidP="00114EBC">
      <w:pPr>
        <w:pStyle w:val="ListParagraph"/>
        <w:numPr>
          <w:ilvl w:val="0"/>
          <w:numId w:val="18"/>
        </w:numPr>
        <w:rPr>
          <w:lang w:val="en-ZA"/>
        </w:rPr>
      </w:pPr>
      <w:r w:rsidRPr="009938C5">
        <w:rPr>
          <w:lang w:val="en-ZA"/>
        </w:rPr>
        <w:t xml:space="preserve">Microsoft, 2025. </w:t>
      </w:r>
      <w:r w:rsidRPr="009938C5">
        <w:rPr>
          <w:i/>
          <w:iCs/>
          <w:lang w:val="en-ZA"/>
        </w:rPr>
        <w:t>Entity Framework Core Documentation</w:t>
      </w:r>
      <w:r w:rsidRPr="009938C5">
        <w:rPr>
          <w:lang w:val="en-ZA"/>
        </w:rPr>
        <w:t>. Microsoft Learn. Available at: https://learn.microsoft.com/en-us/ef/core/ [Accessed 16 September 2025].</w:t>
      </w:r>
    </w:p>
    <w:p w14:paraId="703F5DFA" w14:textId="77777777" w:rsidR="00114EBC" w:rsidRPr="009938C5" w:rsidRDefault="00114EBC" w:rsidP="00114EBC">
      <w:pPr>
        <w:pStyle w:val="ListParagraph"/>
        <w:rPr>
          <w:lang w:val="en-ZA"/>
        </w:rPr>
      </w:pPr>
    </w:p>
    <w:p w14:paraId="4A054245" w14:textId="77777777" w:rsidR="00114EBC" w:rsidRDefault="00114EBC" w:rsidP="00114EBC">
      <w:pPr>
        <w:pStyle w:val="ListParagraph"/>
        <w:numPr>
          <w:ilvl w:val="0"/>
          <w:numId w:val="18"/>
        </w:numPr>
        <w:rPr>
          <w:lang w:val="en-ZA"/>
        </w:rPr>
      </w:pPr>
      <w:r w:rsidRPr="009938C5">
        <w:rPr>
          <w:lang w:val="en-ZA"/>
        </w:rPr>
        <w:t xml:space="preserve">Nielsen, J., 1994. </w:t>
      </w:r>
      <w:r w:rsidRPr="009938C5">
        <w:rPr>
          <w:i/>
          <w:iCs/>
          <w:lang w:val="en-ZA"/>
        </w:rPr>
        <w:t>Usability Engineering</w:t>
      </w:r>
      <w:r w:rsidRPr="009938C5">
        <w:rPr>
          <w:lang w:val="en-ZA"/>
        </w:rPr>
        <w:t>. San Francisco: Morgan Kaufmann.</w:t>
      </w:r>
    </w:p>
    <w:p w14:paraId="46CC340C" w14:textId="77777777" w:rsidR="00114EBC" w:rsidRPr="009938C5" w:rsidRDefault="00114EBC" w:rsidP="00114EBC">
      <w:pPr>
        <w:pStyle w:val="ListParagraph"/>
        <w:rPr>
          <w:lang w:val="en-ZA"/>
        </w:rPr>
      </w:pPr>
    </w:p>
    <w:p w14:paraId="22F5882D" w14:textId="77777777" w:rsidR="00114EBC" w:rsidRDefault="00114EBC" w:rsidP="00114EBC">
      <w:pPr>
        <w:pStyle w:val="ListParagraph"/>
        <w:numPr>
          <w:ilvl w:val="0"/>
          <w:numId w:val="18"/>
        </w:numPr>
        <w:rPr>
          <w:lang w:val="en-ZA"/>
        </w:rPr>
      </w:pPr>
      <w:r w:rsidRPr="009938C5">
        <w:rPr>
          <w:lang w:val="en-ZA"/>
        </w:rPr>
        <w:t xml:space="preserve">W3C, 2018. </w:t>
      </w:r>
      <w:r w:rsidRPr="009938C5">
        <w:rPr>
          <w:i/>
          <w:iCs/>
          <w:lang w:val="en-ZA"/>
        </w:rPr>
        <w:t>Web Content Accessibility Guidelines (WCAG) 2.1</w:t>
      </w:r>
      <w:r w:rsidRPr="009938C5">
        <w:rPr>
          <w:lang w:val="en-ZA"/>
        </w:rPr>
        <w:t xml:space="preserve">. W3C Recommendation. Available at: </w:t>
      </w:r>
      <w:hyperlink r:id="rId13" w:tgtFrame="_new" w:history="1">
        <w:r w:rsidRPr="009938C5">
          <w:rPr>
            <w:rStyle w:val="Hyperlink"/>
            <w:lang w:val="en-ZA"/>
          </w:rPr>
          <w:t>https://www.w3.org/TR/WCAG21/</w:t>
        </w:r>
      </w:hyperlink>
      <w:r w:rsidRPr="009938C5">
        <w:rPr>
          <w:lang w:val="en-ZA"/>
        </w:rPr>
        <w:t xml:space="preserve"> [Accessed 16 September 2025].</w:t>
      </w:r>
    </w:p>
    <w:p w14:paraId="4075FBB1" w14:textId="77777777" w:rsidR="00114EBC" w:rsidRPr="009938C5" w:rsidRDefault="00114EBC" w:rsidP="00114EBC">
      <w:pPr>
        <w:pStyle w:val="ListParagraph"/>
        <w:rPr>
          <w:lang w:val="en-ZA"/>
        </w:rPr>
      </w:pPr>
    </w:p>
    <w:p w14:paraId="09458ADF" w14:textId="77777777" w:rsidR="00114EBC" w:rsidRDefault="00114EBC" w:rsidP="00114EBC">
      <w:pPr>
        <w:pStyle w:val="ListParagraph"/>
        <w:numPr>
          <w:ilvl w:val="0"/>
          <w:numId w:val="18"/>
        </w:numPr>
        <w:rPr>
          <w:lang w:val="en-ZA"/>
        </w:rPr>
      </w:pPr>
      <w:r w:rsidRPr="009938C5">
        <w:rPr>
          <w:lang w:val="en-ZA"/>
        </w:rPr>
        <w:t xml:space="preserve">Connolly, T.M. and Begg, C.E., 2015. </w:t>
      </w:r>
      <w:r w:rsidRPr="009938C5">
        <w:rPr>
          <w:i/>
          <w:iCs/>
          <w:lang w:val="en-ZA"/>
        </w:rPr>
        <w:t>Database Systems: A Practical Approach to Design, Implementation, and Management</w:t>
      </w:r>
      <w:r w:rsidRPr="009938C5">
        <w:rPr>
          <w:lang w:val="en-ZA"/>
        </w:rPr>
        <w:t>. 6th ed. Harlow: Pearson.</w:t>
      </w:r>
    </w:p>
    <w:p w14:paraId="4BED511F" w14:textId="77777777" w:rsidR="00114EBC" w:rsidRPr="009938C5" w:rsidRDefault="00114EBC" w:rsidP="00114EBC">
      <w:pPr>
        <w:pStyle w:val="ListParagraph"/>
        <w:rPr>
          <w:lang w:val="en-ZA"/>
        </w:rPr>
      </w:pPr>
    </w:p>
    <w:p w14:paraId="75AE13E3" w14:textId="1982D9E3" w:rsidR="00F84311" w:rsidRPr="00114EBC" w:rsidRDefault="00114EBC" w:rsidP="00114EBC">
      <w:pPr>
        <w:pStyle w:val="ListParagraph"/>
        <w:numPr>
          <w:ilvl w:val="0"/>
          <w:numId w:val="18"/>
        </w:numPr>
        <w:rPr>
          <w:lang w:val="en-ZA"/>
        </w:rPr>
      </w:pPr>
      <w:r w:rsidRPr="009938C5">
        <w:rPr>
          <w:lang w:val="en-ZA"/>
        </w:rPr>
        <w:t xml:space="preserve">OWASP, 2025. </w:t>
      </w:r>
      <w:r w:rsidRPr="009938C5">
        <w:rPr>
          <w:i/>
          <w:iCs/>
          <w:lang w:val="en-ZA"/>
        </w:rPr>
        <w:t>OWASP Top Ten Web Application Security Risks</w:t>
      </w:r>
      <w:r w:rsidRPr="009938C5">
        <w:rPr>
          <w:lang w:val="en-ZA"/>
        </w:rPr>
        <w:t>. OWASP Foundation. Available at: https://owasp.org/www-project-top-ten/ [Accessed 16 September 2025].</w:t>
      </w:r>
    </w:p>
    <w:sectPr w:rsidR="00F84311" w:rsidRPr="00114EBC" w:rsidSect="00661B52">
      <w:footerReference w:type="default" r:id="rId14"/>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DFB91A" w14:textId="77777777" w:rsidR="00765A31" w:rsidRDefault="00765A31" w:rsidP="00661B52">
      <w:pPr>
        <w:spacing w:after="0" w:line="240" w:lineRule="auto"/>
      </w:pPr>
      <w:r>
        <w:separator/>
      </w:r>
    </w:p>
  </w:endnote>
  <w:endnote w:type="continuationSeparator" w:id="0">
    <w:p w14:paraId="59107EE9" w14:textId="77777777" w:rsidR="00765A31" w:rsidRDefault="00765A31" w:rsidP="00661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7686449"/>
      <w:docPartObj>
        <w:docPartGallery w:val="Page Numbers (Bottom of Page)"/>
        <w:docPartUnique/>
      </w:docPartObj>
    </w:sdtPr>
    <w:sdtEndPr>
      <w:rPr>
        <w:color w:val="7F7F7F" w:themeColor="background1" w:themeShade="7F"/>
        <w:spacing w:val="60"/>
      </w:rPr>
    </w:sdtEndPr>
    <w:sdtContent>
      <w:p w14:paraId="301B9B04" w14:textId="044322F6" w:rsidR="00661B52" w:rsidRDefault="00661B5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D9EDA28" w14:textId="77777777" w:rsidR="00661B52" w:rsidRDefault="00661B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1135C4" w14:textId="77777777" w:rsidR="00765A31" w:rsidRDefault="00765A31" w:rsidP="00661B52">
      <w:pPr>
        <w:spacing w:after="0" w:line="240" w:lineRule="auto"/>
      </w:pPr>
      <w:r>
        <w:separator/>
      </w:r>
    </w:p>
  </w:footnote>
  <w:footnote w:type="continuationSeparator" w:id="0">
    <w:p w14:paraId="1472F32B" w14:textId="77777777" w:rsidR="00765A31" w:rsidRDefault="00765A31" w:rsidP="00661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C614F8A"/>
    <w:multiLevelType w:val="multilevel"/>
    <w:tmpl w:val="47F8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A3361E"/>
    <w:multiLevelType w:val="hybridMultilevel"/>
    <w:tmpl w:val="997C92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AFD343B"/>
    <w:multiLevelType w:val="hybridMultilevel"/>
    <w:tmpl w:val="18DAD6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79F6DB6"/>
    <w:multiLevelType w:val="multilevel"/>
    <w:tmpl w:val="62500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486EF7"/>
    <w:multiLevelType w:val="multilevel"/>
    <w:tmpl w:val="ADB8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C014F7"/>
    <w:multiLevelType w:val="hybridMultilevel"/>
    <w:tmpl w:val="1AB050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84E7230"/>
    <w:multiLevelType w:val="hybridMultilevel"/>
    <w:tmpl w:val="B930D5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5664D2C"/>
    <w:multiLevelType w:val="hybridMultilevel"/>
    <w:tmpl w:val="92C4CB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6A4361A9"/>
    <w:multiLevelType w:val="hybridMultilevel"/>
    <w:tmpl w:val="A91AE7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0410762">
    <w:abstractNumId w:val="8"/>
  </w:num>
  <w:num w:numId="2" w16cid:durableId="411976291">
    <w:abstractNumId w:val="6"/>
  </w:num>
  <w:num w:numId="3" w16cid:durableId="1795059782">
    <w:abstractNumId w:val="5"/>
  </w:num>
  <w:num w:numId="4" w16cid:durableId="646209149">
    <w:abstractNumId w:val="4"/>
  </w:num>
  <w:num w:numId="5" w16cid:durableId="1538202476">
    <w:abstractNumId w:val="7"/>
  </w:num>
  <w:num w:numId="6" w16cid:durableId="1268929888">
    <w:abstractNumId w:val="3"/>
  </w:num>
  <w:num w:numId="7" w16cid:durableId="1980719729">
    <w:abstractNumId w:val="2"/>
  </w:num>
  <w:num w:numId="8" w16cid:durableId="2004122165">
    <w:abstractNumId w:val="1"/>
  </w:num>
  <w:num w:numId="9" w16cid:durableId="766541310">
    <w:abstractNumId w:val="0"/>
  </w:num>
  <w:num w:numId="10" w16cid:durableId="42216396">
    <w:abstractNumId w:val="9"/>
  </w:num>
  <w:num w:numId="11" w16cid:durableId="1595161139">
    <w:abstractNumId w:val="16"/>
  </w:num>
  <w:num w:numId="12" w16cid:durableId="383068058">
    <w:abstractNumId w:val="17"/>
  </w:num>
  <w:num w:numId="13" w16cid:durableId="2113042028">
    <w:abstractNumId w:val="14"/>
  </w:num>
  <w:num w:numId="14" w16cid:durableId="1755277487">
    <w:abstractNumId w:val="13"/>
  </w:num>
  <w:num w:numId="15" w16cid:durableId="182015989">
    <w:abstractNumId w:val="12"/>
  </w:num>
  <w:num w:numId="16" w16cid:durableId="2080201131">
    <w:abstractNumId w:val="10"/>
  </w:num>
  <w:num w:numId="17" w16cid:durableId="873881027">
    <w:abstractNumId w:val="15"/>
  </w:num>
  <w:num w:numId="18" w16cid:durableId="10852999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724D"/>
    <w:rsid w:val="00114EBC"/>
    <w:rsid w:val="0015074B"/>
    <w:rsid w:val="0029639D"/>
    <w:rsid w:val="00326F90"/>
    <w:rsid w:val="00360CA2"/>
    <w:rsid w:val="004F56A9"/>
    <w:rsid w:val="00657BA9"/>
    <w:rsid w:val="00661B52"/>
    <w:rsid w:val="00765A31"/>
    <w:rsid w:val="00887EDE"/>
    <w:rsid w:val="008A0A0A"/>
    <w:rsid w:val="00915DD7"/>
    <w:rsid w:val="00981DE1"/>
    <w:rsid w:val="00AA1D8D"/>
    <w:rsid w:val="00B47730"/>
    <w:rsid w:val="00BA14B7"/>
    <w:rsid w:val="00CB0664"/>
    <w:rsid w:val="00E778BF"/>
    <w:rsid w:val="00ED764A"/>
    <w:rsid w:val="00F138A4"/>
    <w:rsid w:val="00F8431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5CECE7"/>
  <w14:defaultImageDpi w14:val="300"/>
  <w15:docId w15:val="{644A9E18-262A-43E8-8E3E-CB80A8B15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4-Accent1">
    <w:name w:val="Grid Table 4 Accent 1"/>
    <w:basedOn w:val="TableNormal"/>
    <w:uiPriority w:val="49"/>
    <w:rsid w:val="008A0A0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NoSpacingChar">
    <w:name w:val="No Spacing Char"/>
    <w:basedOn w:val="DefaultParagraphFont"/>
    <w:link w:val="NoSpacing"/>
    <w:uiPriority w:val="1"/>
    <w:rsid w:val="00360CA2"/>
  </w:style>
  <w:style w:type="character" w:styleId="Hyperlink">
    <w:name w:val="Hyperlink"/>
    <w:basedOn w:val="DefaultParagraphFont"/>
    <w:uiPriority w:val="99"/>
    <w:unhideWhenUsed/>
    <w:rsid w:val="00114EBC"/>
    <w:rPr>
      <w:color w:val="0000FF" w:themeColor="hyperlink"/>
      <w:u w:val="single"/>
    </w:rPr>
  </w:style>
  <w:style w:type="paragraph" w:styleId="TOC2">
    <w:name w:val="toc 2"/>
    <w:basedOn w:val="Normal"/>
    <w:next w:val="Normal"/>
    <w:autoRedefine/>
    <w:uiPriority w:val="39"/>
    <w:unhideWhenUsed/>
    <w:rsid w:val="00114EBC"/>
    <w:pPr>
      <w:spacing w:after="100"/>
      <w:ind w:left="220"/>
    </w:pPr>
  </w:style>
  <w:style w:type="paragraph" w:styleId="TOC3">
    <w:name w:val="toc 3"/>
    <w:basedOn w:val="Normal"/>
    <w:next w:val="Normal"/>
    <w:autoRedefine/>
    <w:uiPriority w:val="39"/>
    <w:unhideWhenUsed/>
    <w:rsid w:val="00114EBC"/>
    <w:pPr>
      <w:spacing w:after="100"/>
      <w:ind w:left="440"/>
    </w:pPr>
  </w:style>
  <w:style w:type="paragraph" w:styleId="TOC1">
    <w:name w:val="toc 1"/>
    <w:basedOn w:val="Normal"/>
    <w:next w:val="Normal"/>
    <w:autoRedefine/>
    <w:uiPriority w:val="39"/>
    <w:unhideWhenUsed/>
    <w:rsid w:val="00114EB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w3.org/TR/WCAG2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10</Pages>
  <Words>1592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10646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pROGRAMMING6212 2B</dc:title>
  <dc:subject>POE Part1</dc:subject>
  <dc:creator>Thuto Hlatshwayo</dc:creator>
  <cp:keywords/>
  <dc:description>generated by python-docx</dc:description>
  <cp:lastModifiedBy>Thuto Njabulo</cp:lastModifiedBy>
  <cp:revision>6</cp:revision>
  <dcterms:created xsi:type="dcterms:W3CDTF">2013-12-23T23:15:00Z</dcterms:created>
  <dcterms:modified xsi:type="dcterms:W3CDTF">2025-09-17T19:02:00Z</dcterms:modified>
  <cp:category>PROG6212</cp:category>
</cp:coreProperties>
</file>